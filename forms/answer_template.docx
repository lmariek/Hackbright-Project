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8A760" w14:textId="229BA312" w:rsidR="005F3736" w:rsidRDefault="00A648BE" w:rsidP="005F3736">
      <w:pPr>
        <w:rPr>
          <w:rFonts w:ascii="Arial" w:hAnsi="Arial" w:cs="Arial"/>
          <w:bCs/>
        </w:rPr>
      </w:pPr>
      <w:r>
        <w:rPr>
          <w:rFonts w:ascii="Arial" w:hAnsi="Arial" w:cs="Arial"/>
          <w:bCs/>
        </w:rPr>
        <w:t>user_</w:t>
      </w:r>
      <w:r w:rsidR="000179A0">
        <w:rPr>
          <w:rFonts w:ascii="Arial" w:hAnsi="Arial" w:cs="Arial"/>
          <w:bCs/>
        </w:rPr>
        <w:t>fname</w:t>
      </w:r>
      <w:r w:rsidR="00B9206A">
        <w:rPr>
          <w:rFonts w:ascii="Arial" w:hAnsi="Arial" w:cs="Arial"/>
          <w:bCs/>
        </w:rPr>
        <w:t xml:space="preserve"> </w:t>
      </w:r>
      <w:r>
        <w:rPr>
          <w:rFonts w:ascii="Arial" w:hAnsi="Arial" w:cs="Arial"/>
          <w:bCs/>
        </w:rPr>
        <w:t>user_</w:t>
      </w:r>
      <w:r w:rsidR="00B9206A">
        <w:rPr>
          <w:rFonts w:ascii="Arial" w:hAnsi="Arial" w:cs="Arial"/>
          <w:bCs/>
        </w:rPr>
        <w:t>lname</w:t>
      </w:r>
    </w:p>
    <w:p w14:paraId="2669CF37" w14:textId="5EFBF1B8" w:rsidR="000179A0" w:rsidRDefault="00A648BE" w:rsidP="005F3736">
      <w:pPr>
        <w:rPr>
          <w:rFonts w:ascii="Arial" w:hAnsi="Arial" w:cs="Arial"/>
          <w:bCs/>
        </w:rPr>
      </w:pPr>
      <w:r>
        <w:rPr>
          <w:rFonts w:ascii="Arial" w:hAnsi="Arial" w:cs="Arial"/>
          <w:bCs/>
        </w:rPr>
        <w:t>user_</w:t>
      </w:r>
      <w:r w:rsidR="00E43E9B">
        <w:rPr>
          <w:rFonts w:ascii="Arial" w:hAnsi="Arial" w:cs="Arial"/>
          <w:bCs/>
        </w:rPr>
        <w:t>m</w:t>
      </w:r>
      <w:r w:rsidR="00791AA4">
        <w:rPr>
          <w:rFonts w:ascii="Arial" w:hAnsi="Arial" w:cs="Arial"/>
          <w:bCs/>
        </w:rPr>
        <w:t>ailing_</w:t>
      </w:r>
      <w:r w:rsidR="00B9206A">
        <w:rPr>
          <w:rFonts w:ascii="Arial" w:hAnsi="Arial" w:cs="Arial"/>
          <w:bCs/>
        </w:rPr>
        <w:t>address</w:t>
      </w:r>
    </w:p>
    <w:p w14:paraId="443F3371" w14:textId="77777777" w:rsidR="005F3736" w:rsidRPr="00161CE9" w:rsidRDefault="005F3736" w:rsidP="005F3736">
      <w:pPr>
        <w:rPr>
          <w:rFonts w:ascii="Arial" w:hAnsi="Arial" w:cs="Arial"/>
          <w:bCs/>
        </w:rPr>
      </w:pPr>
    </w:p>
    <w:p w14:paraId="47A5544F" w14:textId="5FA39D54" w:rsidR="005F3736" w:rsidRPr="00161CE9" w:rsidRDefault="00A648BE" w:rsidP="005F3736">
      <w:pPr>
        <w:rPr>
          <w:rFonts w:ascii="Arial" w:hAnsi="Arial" w:cs="Arial"/>
          <w:bCs/>
        </w:rPr>
      </w:pPr>
      <w:r>
        <w:rPr>
          <w:rFonts w:ascii="Arial" w:hAnsi="Arial" w:cs="Arial"/>
          <w:bCs/>
        </w:rPr>
        <w:t>user_</w:t>
      </w:r>
      <w:r w:rsidR="00791AA4">
        <w:rPr>
          <w:rFonts w:ascii="Arial" w:hAnsi="Arial" w:cs="Arial"/>
          <w:bCs/>
        </w:rPr>
        <w:t>email</w:t>
      </w:r>
    </w:p>
    <w:p w14:paraId="2CA047DF" w14:textId="77777777" w:rsidR="005F3736" w:rsidRDefault="005F3736" w:rsidP="00B72411">
      <w:pPr>
        <w:rPr>
          <w:rFonts w:cs="Courier New"/>
          <w:sz w:val="24"/>
          <w:szCs w:val="24"/>
          <w:lang w:val="en-CA"/>
        </w:rPr>
      </w:pPr>
    </w:p>
    <w:p w14:paraId="1BF20271" w14:textId="77777777" w:rsidR="00B72411" w:rsidRDefault="00B72411" w:rsidP="00B72411">
      <w:pPr>
        <w:rPr>
          <w:sz w:val="24"/>
          <w:szCs w:val="24"/>
        </w:rPr>
      </w:pPr>
    </w:p>
    <w:p w14:paraId="2E546705" w14:textId="77777777" w:rsidR="000E6DA4" w:rsidRDefault="008C3156" w:rsidP="00B72411">
      <w:pPr>
        <w:rPr>
          <w:sz w:val="24"/>
          <w:szCs w:val="24"/>
        </w:rPr>
      </w:pPr>
      <w:r>
        <w:rPr>
          <w:sz w:val="24"/>
          <w:szCs w:val="24"/>
        </w:rPr>
        <w:t xml:space="preserve">Attorney </w:t>
      </w:r>
      <w:r w:rsidR="00C957DC">
        <w:rPr>
          <w:sz w:val="24"/>
          <w:szCs w:val="24"/>
        </w:rPr>
        <w:t>f</w:t>
      </w:r>
      <w:r>
        <w:rPr>
          <w:sz w:val="24"/>
          <w:szCs w:val="24"/>
        </w:rPr>
        <w:t>or Defendant</w:t>
      </w:r>
    </w:p>
    <w:p w14:paraId="7700E69B" w14:textId="646F7249" w:rsidR="00B72411" w:rsidRDefault="00B9206A" w:rsidP="00B72411">
      <w:pPr>
        <w:rPr>
          <w:sz w:val="24"/>
          <w:szCs w:val="24"/>
        </w:rPr>
      </w:pPr>
      <w:r>
        <w:rPr>
          <w:sz w:val="24"/>
          <w:szCs w:val="24"/>
        </w:rPr>
        <w:t xml:space="preserve">defendant_fname </w:t>
      </w:r>
      <w:r w:rsidR="00A648BE">
        <w:rPr>
          <w:sz w:val="24"/>
          <w:szCs w:val="24"/>
        </w:rPr>
        <w:t>defendant_</w:t>
      </w:r>
      <w:r>
        <w:rPr>
          <w:sz w:val="24"/>
          <w:szCs w:val="24"/>
        </w:rPr>
        <w:t>lname</w:t>
      </w:r>
    </w:p>
    <w:p w14:paraId="789BC68F" w14:textId="77777777" w:rsidR="00B72411" w:rsidRDefault="00B72411" w:rsidP="00B72411">
      <w:pPr>
        <w:rPr>
          <w:sz w:val="24"/>
          <w:szCs w:val="24"/>
        </w:rPr>
      </w:pPr>
    </w:p>
    <w:p w14:paraId="0B1D5EB4" w14:textId="77777777" w:rsidR="00B72411" w:rsidRDefault="00B72411" w:rsidP="00B72411">
      <w:pPr>
        <w:rPr>
          <w:sz w:val="24"/>
          <w:szCs w:val="24"/>
        </w:rPr>
      </w:pPr>
    </w:p>
    <w:p w14:paraId="00C6D186" w14:textId="77777777" w:rsidR="00B72411" w:rsidRDefault="00B72411" w:rsidP="00B72411">
      <w:pPr>
        <w:rPr>
          <w:sz w:val="24"/>
          <w:szCs w:val="24"/>
        </w:rPr>
      </w:pPr>
    </w:p>
    <w:p w14:paraId="6660A2A5" w14:textId="77777777" w:rsidR="005F3736" w:rsidRDefault="005F3736" w:rsidP="00B72411">
      <w:pPr>
        <w:jc w:val="center"/>
        <w:rPr>
          <w:sz w:val="24"/>
          <w:szCs w:val="24"/>
        </w:rPr>
      </w:pPr>
    </w:p>
    <w:p w14:paraId="244C9126" w14:textId="35F53EE8" w:rsidR="00B72411" w:rsidRDefault="00B72411" w:rsidP="00B72411">
      <w:pPr>
        <w:jc w:val="center"/>
        <w:rPr>
          <w:sz w:val="24"/>
          <w:szCs w:val="24"/>
        </w:rPr>
      </w:pPr>
      <w:r>
        <w:rPr>
          <w:sz w:val="24"/>
          <w:szCs w:val="24"/>
        </w:rPr>
        <w:t xml:space="preserve">SUPERIOR </w:t>
      </w:r>
      <w:r w:rsidR="00B9206A">
        <w:rPr>
          <w:sz w:val="24"/>
          <w:szCs w:val="24"/>
        </w:rPr>
        <w:t>COURT OF THE STATE OF CASE_</w:t>
      </w:r>
      <w:r w:rsidR="00443233">
        <w:rPr>
          <w:sz w:val="24"/>
          <w:szCs w:val="24"/>
        </w:rPr>
        <w:t>STATE</w:t>
      </w:r>
    </w:p>
    <w:p w14:paraId="286931C1" w14:textId="77777777" w:rsidR="00B72411" w:rsidRDefault="00B72411" w:rsidP="00B72411">
      <w:pPr>
        <w:rPr>
          <w:sz w:val="24"/>
          <w:szCs w:val="24"/>
        </w:rPr>
      </w:pPr>
    </w:p>
    <w:p w14:paraId="66A66F82" w14:textId="1138E011" w:rsidR="00B72411" w:rsidRDefault="00B72411" w:rsidP="00B72411">
      <w:pPr>
        <w:jc w:val="center"/>
        <w:rPr>
          <w:sz w:val="24"/>
          <w:szCs w:val="24"/>
        </w:rPr>
      </w:pPr>
      <w:r>
        <w:rPr>
          <w:sz w:val="24"/>
          <w:szCs w:val="24"/>
        </w:rPr>
        <w:t>FOR THE COUNTY</w:t>
      </w:r>
      <w:r w:rsidR="00613517">
        <w:rPr>
          <w:sz w:val="24"/>
          <w:szCs w:val="24"/>
        </w:rPr>
        <w:t xml:space="preserve"> OF </w:t>
      </w:r>
      <w:r w:rsidR="00B9206A">
        <w:rPr>
          <w:sz w:val="24"/>
          <w:szCs w:val="24"/>
        </w:rPr>
        <w:t>CASE_</w:t>
      </w:r>
      <w:r w:rsidR="00443233">
        <w:rPr>
          <w:sz w:val="24"/>
          <w:szCs w:val="24"/>
        </w:rPr>
        <w:t>COUNTY</w:t>
      </w:r>
    </w:p>
    <w:p w14:paraId="1A10C97C" w14:textId="77777777" w:rsidR="00B72411" w:rsidRDefault="00B72411" w:rsidP="00B72411">
      <w:pPr>
        <w:rPr>
          <w:sz w:val="24"/>
          <w:szCs w:val="24"/>
        </w:rPr>
      </w:pPr>
    </w:p>
    <w:p w14:paraId="110E6C2C" w14:textId="77777777" w:rsidR="00B72411" w:rsidRDefault="00B72411" w:rsidP="00B72411">
      <w:pPr>
        <w:rPr>
          <w:sz w:val="24"/>
          <w:szCs w:val="24"/>
        </w:rPr>
      </w:pPr>
    </w:p>
    <w:p w14:paraId="71588A74" w14:textId="60E7D03E" w:rsidR="00AB1642" w:rsidRDefault="00B5224D" w:rsidP="00B72411">
      <w:pPr>
        <w:tabs>
          <w:tab w:val="left" w:pos="720"/>
          <w:tab w:val="left" w:pos="1440"/>
          <w:tab w:val="left" w:pos="2160"/>
          <w:tab w:val="left" w:pos="2880"/>
          <w:tab w:val="left" w:pos="3600"/>
          <w:tab w:val="left" w:pos="4320"/>
          <w:tab w:val="left" w:pos="5040"/>
        </w:tabs>
        <w:ind w:left="5097" w:hanging="5097"/>
        <w:rPr>
          <w:sz w:val="24"/>
          <w:szCs w:val="24"/>
        </w:rPr>
      </w:pPr>
      <w:r>
        <w:rPr>
          <w:sz w:val="24"/>
          <w:szCs w:val="24"/>
        </w:rPr>
        <w:t>PLAINTIFF_</w:t>
      </w:r>
      <w:r w:rsidR="00B9206A">
        <w:rPr>
          <w:sz w:val="24"/>
          <w:szCs w:val="24"/>
        </w:rPr>
        <w:t>FNAME</w:t>
      </w:r>
      <w:r w:rsidR="00AB1642">
        <w:rPr>
          <w:sz w:val="24"/>
          <w:szCs w:val="24"/>
        </w:rPr>
        <w:t xml:space="preserve"> </w:t>
      </w:r>
    </w:p>
    <w:p w14:paraId="6CC4865D" w14:textId="12AC951E" w:rsidR="00B72411" w:rsidRDefault="00B5224D" w:rsidP="00B72411">
      <w:pPr>
        <w:tabs>
          <w:tab w:val="left" w:pos="720"/>
          <w:tab w:val="left" w:pos="1440"/>
          <w:tab w:val="left" w:pos="2160"/>
          <w:tab w:val="left" w:pos="2880"/>
          <w:tab w:val="left" w:pos="3600"/>
          <w:tab w:val="left" w:pos="4320"/>
          <w:tab w:val="left" w:pos="5040"/>
        </w:tabs>
        <w:ind w:left="5097" w:hanging="5097"/>
        <w:rPr>
          <w:sz w:val="24"/>
          <w:szCs w:val="24"/>
        </w:rPr>
      </w:pPr>
      <w:r>
        <w:rPr>
          <w:sz w:val="24"/>
          <w:szCs w:val="24"/>
        </w:rPr>
        <w:t>PLAINTIFF_</w:t>
      </w:r>
      <w:r w:rsidR="00B9206A">
        <w:rPr>
          <w:sz w:val="24"/>
          <w:szCs w:val="24"/>
        </w:rPr>
        <w:t>LNAME</w:t>
      </w:r>
      <w:r w:rsidR="00B72411">
        <w:rPr>
          <w:sz w:val="24"/>
          <w:szCs w:val="24"/>
        </w:rPr>
        <w:t xml:space="preserve">, </w:t>
      </w:r>
      <w:r w:rsidR="00B72411">
        <w:rPr>
          <w:sz w:val="24"/>
          <w:szCs w:val="24"/>
        </w:rPr>
        <w:tab/>
      </w:r>
      <w:r w:rsidR="00B72411">
        <w:rPr>
          <w:sz w:val="24"/>
          <w:szCs w:val="24"/>
        </w:rPr>
        <w:tab/>
      </w:r>
      <w:r w:rsidR="00B72411">
        <w:rPr>
          <w:sz w:val="24"/>
          <w:szCs w:val="24"/>
        </w:rPr>
        <w:tab/>
        <w:t xml:space="preserve">) </w:t>
      </w:r>
      <w:r w:rsidR="00B72411">
        <w:rPr>
          <w:sz w:val="24"/>
          <w:szCs w:val="24"/>
        </w:rPr>
        <w:tab/>
        <w:t xml:space="preserve">CASE NO. </w:t>
      </w:r>
      <w:r w:rsidR="001851B7">
        <w:rPr>
          <w:sz w:val="24"/>
          <w:szCs w:val="24"/>
        </w:rPr>
        <w:t>[case_no]</w:t>
      </w:r>
    </w:p>
    <w:p w14:paraId="4A63924C" w14:textId="77777777" w:rsidR="00B72411" w:rsidRDefault="00B72411" w:rsidP="00B72411">
      <w:pPr>
        <w:tabs>
          <w:tab w:val="left" w:pos="720"/>
          <w:tab w:val="left" w:pos="1440"/>
          <w:tab w:val="left" w:pos="2160"/>
          <w:tab w:val="left" w:pos="2880"/>
          <w:tab w:val="left" w:pos="3600"/>
          <w:tab w:val="left" w:pos="4320"/>
        </w:tabs>
        <w:ind w:left="4377" w:hanging="4377"/>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68F058D4" w14:textId="04EDDF26" w:rsidR="00B72411"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r>
        <w:rPr>
          <w:sz w:val="24"/>
          <w:szCs w:val="24"/>
        </w:rPr>
        <w:tab/>
      </w:r>
      <w:r>
        <w:rPr>
          <w:sz w:val="24"/>
          <w:szCs w:val="24"/>
        </w:rPr>
        <w:tab/>
      </w:r>
      <w:r>
        <w:rPr>
          <w:sz w:val="24"/>
          <w:szCs w:val="24"/>
        </w:rPr>
        <w:tab/>
        <w:t>Plaintiff,</w:t>
      </w:r>
      <w:r>
        <w:rPr>
          <w:sz w:val="24"/>
          <w:szCs w:val="24"/>
        </w:rPr>
        <w:tab/>
      </w:r>
      <w:r>
        <w:rPr>
          <w:sz w:val="24"/>
          <w:szCs w:val="24"/>
        </w:rPr>
        <w:tab/>
        <w:t>)</w:t>
      </w:r>
      <w:r>
        <w:rPr>
          <w:sz w:val="24"/>
          <w:szCs w:val="24"/>
        </w:rPr>
        <w:tab/>
      </w:r>
      <w:r w:rsidR="005633E1">
        <w:rPr>
          <w:b/>
          <w:sz w:val="24"/>
          <w:szCs w:val="24"/>
        </w:rPr>
        <w:t>ANSWER OF DEFENDANT [defendant_fname] [defendant_</w:t>
      </w:r>
      <w:r w:rsidR="005A0621">
        <w:rPr>
          <w:b/>
          <w:sz w:val="24"/>
          <w:szCs w:val="24"/>
        </w:rPr>
        <w:t>lname]</w:t>
      </w:r>
      <w:r w:rsidRPr="00250393">
        <w:rPr>
          <w:b/>
          <w:bCs/>
          <w:sz w:val="24"/>
          <w:szCs w:val="24"/>
        </w:rPr>
        <w:t xml:space="preserve"> </w:t>
      </w:r>
    </w:p>
    <w:p w14:paraId="678CBA72" w14:textId="77777777" w:rsidR="00B72411"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r>
        <w:rPr>
          <w:sz w:val="24"/>
          <w:szCs w:val="24"/>
        </w:rPr>
        <w:t xml:space="preserve">                                    </w:t>
      </w:r>
      <w:r>
        <w:rPr>
          <w:sz w:val="24"/>
          <w:szCs w:val="24"/>
        </w:rPr>
        <w:tab/>
      </w:r>
      <w:r>
        <w:rPr>
          <w:sz w:val="24"/>
          <w:szCs w:val="24"/>
        </w:rPr>
        <w:tab/>
      </w:r>
      <w:r>
        <w:rPr>
          <w:sz w:val="24"/>
          <w:szCs w:val="24"/>
        </w:rPr>
        <w:tab/>
        <w:t xml:space="preserve">)        </w:t>
      </w:r>
      <w:r>
        <w:rPr>
          <w:sz w:val="24"/>
          <w:szCs w:val="24"/>
        </w:rPr>
        <w:tab/>
      </w:r>
      <w:r w:rsidR="00250393" w:rsidRPr="00250393">
        <w:rPr>
          <w:b/>
          <w:sz w:val="24"/>
          <w:szCs w:val="24"/>
        </w:rPr>
        <w:t xml:space="preserve">TO COMPLAINT OF PLAINTIFF </w:t>
      </w:r>
    </w:p>
    <w:p w14:paraId="1CD983CE" w14:textId="47980DF2" w:rsidR="00B72411"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r>
        <w:rPr>
          <w:sz w:val="24"/>
          <w:szCs w:val="24"/>
        </w:rPr>
        <w:t xml:space="preserve">v.                                     </w:t>
      </w:r>
      <w:r>
        <w:rPr>
          <w:sz w:val="24"/>
          <w:szCs w:val="24"/>
        </w:rPr>
        <w:tab/>
      </w:r>
      <w:r>
        <w:rPr>
          <w:sz w:val="24"/>
          <w:szCs w:val="24"/>
        </w:rPr>
        <w:tab/>
      </w:r>
      <w:r>
        <w:rPr>
          <w:sz w:val="24"/>
          <w:szCs w:val="24"/>
        </w:rPr>
        <w:tab/>
        <w:t xml:space="preserve">)        </w:t>
      </w:r>
      <w:r>
        <w:rPr>
          <w:sz w:val="24"/>
          <w:szCs w:val="24"/>
        </w:rPr>
        <w:tab/>
      </w:r>
      <w:r w:rsidR="005633E1">
        <w:rPr>
          <w:b/>
          <w:sz w:val="24"/>
          <w:szCs w:val="24"/>
        </w:rPr>
        <w:t>[plaintiff_fname] [plaintiff_l</w:t>
      </w:r>
      <w:r w:rsidR="005A0621">
        <w:rPr>
          <w:b/>
          <w:sz w:val="24"/>
          <w:szCs w:val="24"/>
        </w:rPr>
        <w:t>name]</w:t>
      </w:r>
    </w:p>
    <w:p w14:paraId="5FA227E3" w14:textId="77777777" w:rsidR="00B72411" w:rsidRDefault="00B72411" w:rsidP="00B72411">
      <w:pPr>
        <w:tabs>
          <w:tab w:val="left" w:pos="720"/>
          <w:tab w:val="left" w:pos="1440"/>
          <w:tab w:val="left" w:pos="2160"/>
          <w:tab w:val="left" w:pos="2880"/>
          <w:tab w:val="left" w:pos="3600"/>
          <w:tab w:val="left" w:pos="4320"/>
          <w:tab w:val="left" w:pos="5040"/>
        </w:tabs>
        <w:ind w:left="5097" w:hanging="5097"/>
        <w:rPr>
          <w:b/>
          <w:bCs/>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w:t>
      </w:r>
      <w:r>
        <w:rPr>
          <w:sz w:val="24"/>
          <w:szCs w:val="24"/>
        </w:rPr>
        <w:tab/>
      </w:r>
    </w:p>
    <w:p w14:paraId="6AE11630" w14:textId="1E0DC010" w:rsidR="00AB1642" w:rsidRDefault="00AB1642" w:rsidP="00B72411">
      <w:pPr>
        <w:tabs>
          <w:tab w:val="left" w:pos="720"/>
          <w:tab w:val="left" w:pos="1440"/>
          <w:tab w:val="left" w:pos="2160"/>
          <w:tab w:val="left" w:pos="2880"/>
          <w:tab w:val="left" w:pos="3600"/>
          <w:tab w:val="left" w:pos="4320"/>
          <w:tab w:val="left" w:pos="5040"/>
        </w:tabs>
        <w:ind w:left="5097" w:hanging="5097"/>
        <w:rPr>
          <w:sz w:val="24"/>
          <w:szCs w:val="24"/>
        </w:rPr>
      </w:pPr>
      <w:r>
        <w:rPr>
          <w:sz w:val="24"/>
          <w:szCs w:val="24"/>
        </w:rPr>
        <w:t>[DEFEN</w:t>
      </w:r>
      <w:r w:rsidR="005633E1">
        <w:rPr>
          <w:sz w:val="24"/>
          <w:szCs w:val="24"/>
        </w:rPr>
        <w:t>DANT_</w:t>
      </w:r>
      <w:r>
        <w:rPr>
          <w:sz w:val="24"/>
          <w:szCs w:val="24"/>
        </w:rPr>
        <w:t>FNAME]</w:t>
      </w:r>
    </w:p>
    <w:p w14:paraId="581D30C3" w14:textId="2D3D38E7" w:rsidR="00B72411" w:rsidRDefault="005633E1" w:rsidP="00B72411">
      <w:pPr>
        <w:tabs>
          <w:tab w:val="left" w:pos="720"/>
          <w:tab w:val="left" w:pos="1440"/>
          <w:tab w:val="left" w:pos="2160"/>
          <w:tab w:val="left" w:pos="2880"/>
          <w:tab w:val="left" w:pos="3600"/>
          <w:tab w:val="left" w:pos="4320"/>
          <w:tab w:val="left" w:pos="5040"/>
        </w:tabs>
        <w:ind w:left="5097" w:hanging="5097"/>
        <w:rPr>
          <w:sz w:val="24"/>
          <w:szCs w:val="24"/>
        </w:rPr>
      </w:pPr>
      <w:r>
        <w:rPr>
          <w:sz w:val="24"/>
          <w:szCs w:val="24"/>
        </w:rPr>
        <w:t>[DEFENDANT_</w:t>
      </w:r>
      <w:r w:rsidR="00AB1642">
        <w:rPr>
          <w:sz w:val="24"/>
          <w:szCs w:val="24"/>
        </w:rPr>
        <w:t>LNAME]</w:t>
      </w:r>
      <w:r w:rsidR="00B72411">
        <w:rPr>
          <w:sz w:val="24"/>
          <w:szCs w:val="24"/>
        </w:rPr>
        <w:t>,</w:t>
      </w:r>
      <w:r w:rsidR="00B72411">
        <w:rPr>
          <w:sz w:val="24"/>
          <w:szCs w:val="24"/>
        </w:rPr>
        <w:tab/>
      </w:r>
      <w:r w:rsidR="00B72411">
        <w:rPr>
          <w:sz w:val="24"/>
          <w:szCs w:val="24"/>
        </w:rPr>
        <w:tab/>
      </w:r>
      <w:r w:rsidR="00B72411">
        <w:rPr>
          <w:sz w:val="24"/>
          <w:szCs w:val="24"/>
        </w:rPr>
        <w:tab/>
        <w:t xml:space="preserve">)        </w:t>
      </w:r>
      <w:r w:rsidR="00B72411">
        <w:rPr>
          <w:sz w:val="24"/>
          <w:szCs w:val="24"/>
        </w:rPr>
        <w:tab/>
      </w:r>
    </w:p>
    <w:p w14:paraId="72E49675" w14:textId="77777777" w:rsidR="00B72411" w:rsidRDefault="00B72411" w:rsidP="00B72411">
      <w:pPr>
        <w:tabs>
          <w:tab w:val="left" w:pos="720"/>
          <w:tab w:val="left" w:pos="1440"/>
          <w:tab w:val="left" w:pos="2160"/>
          <w:tab w:val="left" w:pos="2880"/>
          <w:tab w:val="left" w:pos="3600"/>
          <w:tab w:val="left" w:pos="4320"/>
          <w:tab w:val="left" w:pos="5040"/>
        </w:tabs>
        <w:ind w:left="5097" w:hanging="5097"/>
        <w:rPr>
          <w:sz w:val="24"/>
          <w:szCs w:val="24"/>
        </w:rPr>
      </w:pPr>
      <w:r>
        <w:rPr>
          <w:sz w:val="24"/>
          <w:szCs w:val="24"/>
        </w:rPr>
        <w:t xml:space="preserve">                                     </w:t>
      </w:r>
      <w:r>
        <w:rPr>
          <w:sz w:val="24"/>
          <w:szCs w:val="24"/>
        </w:rPr>
        <w:tab/>
      </w:r>
      <w:r>
        <w:rPr>
          <w:sz w:val="24"/>
          <w:szCs w:val="24"/>
        </w:rPr>
        <w:tab/>
      </w:r>
      <w:r>
        <w:rPr>
          <w:sz w:val="24"/>
          <w:szCs w:val="24"/>
        </w:rPr>
        <w:tab/>
        <w:t xml:space="preserve">)         </w:t>
      </w:r>
      <w:r>
        <w:rPr>
          <w:sz w:val="24"/>
          <w:szCs w:val="24"/>
        </w:rPr>
        <w:tab/>
      </w:r>
    </w:p>
    <w:p w14:paraId="466CFCBE" w14:textId="77777777" w:rsidR="00B72411" w:rsidRDefault="00B72411" w:rsidP="00B72411">
      <w:pPr>
        <w:rPr>
          <w:sz w:val="24"/>
          <w:szCs w:val="24"/>
        </w:rPr>
      </w:pPr>
      <w:r>
        <w:rPr>
          <w:sz w:val="24"/>
          <w:szCs w:val="24"/>
        </w:rPr>
        <w:tab/>
      </w:r>
      <w:r>
        <w:rPr>
          <w:sz w:val="24"/>
          <w:szCs w:val="24"/>
        </w:rPr>
        <w:tab/>
      </w:r>
      <w:r>
        <w:rPr>
          <w:sz w:val="24"/>
          <w:szCs w:val="24"/>
        </w:rPr>
        <w:tab/>
        <w:t xml:space="preserve">Defendants. </w:t>
      </w:r>
      <w:r>
        <w:rPr>
          <w:sz w:val="24"/>
          <w:szCs w:val="24"/>
        </w:rPr>
        <w:tab/>
      </w:r>
      <w:r>
        <w:rPr>
          <w:sz w:val="24"/>
          <w:szCs w:val="24"/>
        </w:rPr>
        <w:tab/>
        <w:t>)</w:t>
      </w:r>
      <w:r>
        <w:rPr>
          <w:sz w:val="24"/>
          <w:szCs w:val="24"/>
        </w:rPr>
        <w:tab/>
      </w:r>
    </w:p>
    <w:p w14:paraId="5E28D0C6" w14:textId="77777777" w:rsidR="00B72411" w:rsidRDefault="00B72411" w:rsidP="00B72411">
      <w:pPr>
        <w:rPr>
          <w:sz w:val="24"/>
          <w:szCs w:val="24"/>
          <w:u w:val="single"/>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14:paraId="5EDE2E45" w14:textId="77777777" w:rsidR="00B72411" w:rsidRDefault="00B72411" w:rsidP="00B72411">
      <w:pPr>
        <w:tabs>
          <w:tab w:val="left" w:pos="720"/>
          <w:tab w:val="left" w:pos="1440"/>
          <w:tab w:val="left" w:pos="2160"/>
          <w:tab w:val="left" w:pos="2880"/>
          <w:tab w:val="left" w:pos="3600"/>
          <w:tab w:val="left" w:pos="4320"/>
          <w:tab w:val="left" w:pos="5040"/>
        </w:tabs>
        <w:ind w:left="5097" w:hanging="5097"/>
        <w:rPr>
          <w:sz w:val="24"/>
          <w:szCs w:val="24"/>
          <w:u w:val="single"/>
        </w:rPr>
      </w:pPr>
      <w:r>
        <w:rPr>
          <w:sz w:val="24"/>
          <w:szCs w:val="24"/>
        </w:rPr>
        <w:t>____________________________________)</w:t>
      </w:r>
      <w:r>
        <w:rPr>
          <w:sz w:val="24"/>
          <w:szCs w:val="24"/>
        </w:rPr>
        <w:tab/>
      </w:r>
    </w:p>
    <w:p w14:paraId="0CA1EDF4" w14:textId="77777777" w:rsidR="00B72411" w:rsidRDefault="00B72411" w:rsidP="00B72411">
      <w:pPr>
        <w:rPr>
          <w:sz w:val="24"/>
          <w:szCs w:val="24"/>
        </w:rPr>
      </w:pPr>
    </w:p>
    <w:p w14:paraId="3B3257CC" w14:textId="77777777" w:rsidR="008C3156" w:rsidRDefault="008C3156" w:rsidP="008C3156">
      <w:pPr>
        <w:numPr>
          <w:ilvl w:val="12"/>
          <w:numId w:val="0"/>
        </w:numPr>
        <w:ind w:firstLine="720"/>
        <w:rPr>
          <w:b/>
          <w:bCs/>
          <w:sz w:val="32"/>
          <w:szCs w:val="32"/>
        </w:rPr>
      </w:pPr>
    </w:p>
    <w:p w14:paraId="155F02C1" w14:textId="77777777" w:rsidR="000179A0" w:rsidRDefault="000179A0" w:rsidP="00250393">
      <w:pPr>
        <w:overflowPunct/>
        <w:spacing w:line="480" w:lineRule="auto"/>
        <w:ind w:firstLine="720"/>
        <w:textAlignment w:val="auto"/>
        <w:rPr>
          <w:b/>
          <w:bCs/>
          <w:sz w:val="32"/>
          <w:szCs w:val="32"/>
        </w:rPr>
      </w:pPr>
    </w:p>
    <w:p w14:paraId="78F97130" w14:textId="50FD08DA" w:rsidR="00250393" w:rsidRDefault="00250393" w:rsidP="00250393">
      <w:pPr>
        <w:overflowPunct/>
        <w:spacing w:line="480" w:lineRule="auto"/>
        <w:ind w:firstLine="720"/>
        <w:textAlignment w:val="auto"/>
        <w:rPr>
          <w:sz w:val="24"/>
          <w:szCs w:val="24"/>
        </w:rPr>
      </w:pPr>
      <w:r w:rsidRPr="002D73B6">
        <w:rPr>
          <w:rFonts w:ascii="Courier New" w:hAnsi="Courier New" w:cs="Courier New"/>
          <w:sz w:val="24"/>
          <w:szCs w:val="24"/>
          <w:lang w:val="en-CA"/>
        </w:rPr>
        <w:fldChar w:fldCharType="begin"/>
      </w:r>
      <w:r w:rsidRPr="002D73B6">
        <w:rPr>
          <w:rFonts w:ascii="Courier New" w:hAnsi="Courier New" w:cs="Courier New"/>
          <w:sz w:val="24"/>
          <w:szCs w:val="24"/>
          <w:lang w:val="en-CA"/>
        </w:rPr>
        <w:instrText xml:space="preserve"> SEQ CHAPTER \h \r 1</w:instrText>
      </w:r>
      <w:r w:rsidRPr="002D73B6">
        <w:rPr>
          <w:rFonts w:ascii="Courier New" w:hAnsi="Courier New" w:cs="Courier New"/>
          <w:sz w:val="24"/>
          <w:szCs w:val="24"/>
          <w:lang w:val="en-CA"/>
        </w:rPr>
        <w:fldChar w:fldCharType="end"/>
      </w:r>
      <w:r>
        <w:rPr>
          <w:sz w:val="24"/>
          <w:szCs w:val="24"/>
        </w:rPr>
        <w:t>D</w:t>
      </w:r>
      <w:r w:rsidRPr="002D73B6">
        <w:rPr>
          <w:sz w:val="24"/>
          <w:szCs w:val="24"/>
        </w:rPr>
        <w:t xml:space="preserve">efendant, </w:t>
      </w:r>
      <w:r w:rsidR="005633E1">
        <w:rPr>
          <w:sz w:val="24"/>
          <w:szCs w:val="24"/>
        </w:rPr>
        <w:t>[defendant_fname] [defendant_</w:t>
      </w:r>
      <w:r w:rsidR="00572A70">
        <w:rPr>
          <w:sz w:val="24"/>
          <w:szCs w:val="24"/>
        </w:rPr>
        <w:t>lname]</w:t>
      </w:r>
      <w:r w:rsidRPr="002D73B6">
        <w:rPr>
          <w:sz w:val="24"/>
          <w:szCs w:val="24"/>
        </w:rPr>
        <w:t xml:space="preserve"> fo</w:t>
      </w:r>
      <w:r>
        <w:rPr>
          <w:sz w:val="24"/>
          <w:szCs w:val="24"/>
        </w:rPr>
        <w:t xml:space="preserve">r </w:t>
      </w:r>
      <w:r w:rsidRPr="002D73B6">
        <w:rPr>
          <w:sz w:val="24"/>
          <w:szCs w:val="24"/>
        </w:rPr>
        <w:t>themsel</w:t>
      </w:r>
      <w:r w:rsidR="005F3736">
        <w:rPr>
          <w:sz w:val="24"/>
          <w:szCs w:val="24"/>
        </w:rPr>
        <w:t>ves</w:t>
      </w:r>
      <w:r w:rsidRPr="002D73B6">
        <w:rPr>
          <w:sz w:val="24"/>
          <w:szCs w:val="24"/>
        </w:rPr>
        <w:t xml:space="preserve"> and no other Defendant, denies and alleges as follows:</w:t>
      </w:r>
    </w:p>
    <w:p w14:paraId="14783ECB" w14:textId="2239C6F9" w:rsidR="00250393" w:rsidRPr="002D73B6" w:rsidRDefault="00250393" w:rsidP="00250393">
      <w:pPr>
        <w:overflowPunct/>
        <w:spacing w:line="480" w:lineRule="auto"/>
        <w:textAlignment w:val="auto"/>
        <w:rPr>
          <w:sz w:val="24"/>
          <w:szCs w:val="24"/>
        </w:rPr>
      </w:pPr>
      <w:r>
        <w:rPr>
          <w:sz w:val="24"/>
          <w:szCs w:val="24"/>
        </w:rPr>
        <w:tab/>
      </w:r>
      <w:r w:rsidRPr="002D73B6">
        <w:rPr>
          <w:sz w:val="24"/>
          <w:szCs w:val="24"/>
        </w:rPr>
        <w:t xml:space="preserve">1.   </w:t>
      </w:r>
      <w:r w:rsidR="005F3736">
        <w:rPr>
          <w:sz w:val="24"/>
          <w:szCs w:val="24"/>
        </w:rPr>
        <w:tab/>
      </w:r>
      <w:r w:rsidRPr="002D73B6">
        <w:rPr>
          <w:sz w:val="24"/>
          <w:szCs w:val="24"/>
        </w:rPr>
        <w:t xml:space="preserve">Pursuant to the provision of </w:t>
      </w:r>
      <w:r w:rsidR="00133ED5">
        <w:rPr>
          <w:sz w:val="24"/>
          <w:szCs w:val="24"/>
        </w:rPr>
        <w:t>s</w:t>
      </w:r>
      <w:r w:rsidRPr="002D73B6">
        <w:rPr>
          <w:sz w:val="24"/>
          <w:szCs w:val="24"/>
        </w:rPr>
        <w:t>ection 431.30(d) of the California Code of Civil Procedure, Defendant,</w:t>
      </w:r>
      <w:r w:rsidR="00572A70" w:rsidRPr="00572A70">
        <w:rPr>
          <w:sz w:val="24"/>
          <w:szCs w:val="24"/>
        </w:rPr>
        <w:t xml:space="preserve"> </w:t>
      </w:r>
      <w:r w:rsidR="005633E1">
        <w:rPr>
          <w:sz w:val="24"/>
          <w:szCs w:val="24"/>
        </w:rPr>
        <w:t>[defendant_fname] [defendant_</w:t>
      </w:r>
      <w:r w:rsidR="00572A70">
        <w:rPr>
          <w:sz w:val="24"/>
          <w:szCs w:val="24"/>
        </w:rPr>
        <w:t>lname]</w:t>
      </w:r>
      <w:r w:rsidRPr="002D73B6">
        <w:rPr>
          <w:sz w:val="24"/>
          <w:szCs w:val="24"/>
        </w:rPr>
        <w:t xml:space="preserve"> denies, both generally and specifically, each, every and all of the allegations of Plaintiff, </w:t>
      </w:r>
      <w:r w:rsidR="005633E1">
        <w:rPr>
          <w:sz w:val="24"/>
          <w:szCs w:val="24"/>
        </w:rPr>
        <w:t>[plaintiff_fname] [plaintiff_</w:t>
      </w:r>
      <w:r w:rsidR="00572A70">
        <w:rPr>
          <w:sz w:val="24"/>
          <w:szCs w:val="24"/>
        </w:rPr>
        <w:t>lname]</w:t>
      </w:r>
      <w:r w:rsidRPr="002D73B6">
        <w:rPr>
          <w:sz w:val="24"/>
          <w:szCs w:val="24"/>
        </w:rPr>
        <w:t xml:space="preserve"> and each and every cause of action contained therein, and the whole thereof; this Answering Defendant further </w:t>
      </w:r>
      <w:r w:rsidRPr="002D73B6">
        <w:rPr>
          <w:sz w:val="24"/>
          <w:szCs w:val="24"/>
        </w:rPr>
        <w:lastRenderedPageBreak/>
        <w:t xml:space="preserve">denies that Plaintiff was damaged and/or injured in any sum or sums, or at all, by reason of any negligent act and/or omission to, or any other conduct on the part of this Answering Defendant, or any of </w:t>
      </w:r>
      <w:r>
        <w:rPr>
          <w:sz w:val="24"/>
          <w:szCs w:val="24"/>
        </w:rPr>
        <w:t xml:space="preserve">their agents </w:t>
      </w:r>
      <w:r w:rsidRPr="002D73B6">
        <w:rPr>
          <w:sz w:val="24"/>
          <w:szCs w:val="24"/>
        </w:rPr>
        <w:t>and/or employees.</w:t>
      </w:r>
    </w:p>
    <w:p w14:paraId="640DAB10" w14:textId="77777777" w:rsidR="00250393" w:rsidRDefault="00250393" w:rsidP="00250393">
      <w:pPr>
        <w:overflowPunct/>
        <w:spacing w:line="480" w:lineRule="auto"/>
        <w:textAlignment w:val="auto"/>
        <w:rPr>
          <w:sz w:val="24"/>
          <w:szCs w:val="24"/>
        </w:rPr>
      </w:pPr>
      <w:r w:rsidRPr="002D73B6">
        <w:rPr>
          <w:sz w:val="24"/>
          <w:szCs w:val="24"/>
        </w:rPr>
        <w:tab/>
        <w:t>FURTHER, AS SEPARATE AFFIRMATIVE DEFENSES to each and every cause of action of the complaint, this Answering Defendant is informed and believes, and on such information and belief alleges as follows:</w:t>
      </w:r>
    </w:p>
    <w:p w14:paraId="7B68834A" w14:textId="77777777" w:rsidR="008C3156" w:rsidRPr="002D73B6" w:rsidRDefault="008C3156" w:rsidP="008C3156">
      <w:pPr>
        <w:overflowPunct/>
        <w:spacing w:line="480" w:lineRule="auto"/>
        <w:jc w:val="center"/>
        <w:textAlignment w:val="auto"/>
        <w:rPr>
          <w:sz w:val="24"/>
          <w:szCs w:val="24"/>
        </w:rPr>
      </w:pPr>
      <w:r w:rsidRPr="002D73B6">
        <w:rPr>
          <w:b/>
          <w:bCs/>
          <w:sz w:val="24"/>
          <w:szCs w:val="24"/>
        </w:rPr>
        <w:t>FIRST AFFIRMATIVE DEFENSE</w:t>
      </w:r>
    </w:p>
    <w:p w14:paraId="73819F19" w14:textId="77777777" w:rsidR="002578AD" w:rsidRDefault="008C3156" w:rsidP="002578AD">
      <w:pPr>
        <w:overflowPunct/>
        <w:spacing w:line="480" w:lineRule="auto"/>
        <w:textAlignment w:val="auto"/>
        <w:rPr>
          <w:sz w:val="24"/>
          <w:szCs w:val="24"/>
        </w:rPr>
      </w:pPr>
      <w:r w:rsidRPr="002D73B6">
        <w:rPr>
          <w:sz w:val="24"/>
          <w:szCs w:val="24"/>
        </w:rPr>
        <w:tab/>
        <w:t xml:space="preserve">2.   </w:t>
      </w:r>
      <w:r>
        <w:rPr>
          <w:sz w:val="24"/>
          <w:szCs w:val="24"/>
        </w:rPr>
        <w:tab/>
      </w:r>
      <w:r w:rsidRPr="002D73B6">
        <w:rPr>
          <w:sz w:val="24"/>
          <w:szCs w:val="24"/>
        </w:rPr>
        <w:t>As a First and Separate Affirmative Defense, this Answering Defendant alleges that the Plaintiff’s complaint and each cause of action contained therein fails to state facts sufficient to constitute a cause of action against this Answering Defendant.</w:t>
      </w:r>
      <w:r w:rsidR="002578AD">
        <w:rPr>
          <w:sz w:val="24"/>
          <w:szCs w:val="24"/>
        </w:rPr>
        <w:t xml:space="preserve"> This affirmative defense is for the purpose of avoiding any waiver of the affirmative defense and is based on information and belief.  This affirmative defense is likely to have evidentiary support after a reasonable opportunity for further investigation or discovery. </w:t>
      </w:r>
      <w:r w:rsidR="002578AD" w:rsidRPr="002D73B6">
        <w:rPr>
          <w:sz w:val="24"/>
          <w:szCs w:val="24"/>
        </w:rPr>
        <w:t xml:space="preserve"> </w:t>
      </w:r>
    </w:p>
    <w:p w14:paraId="4EC16D9B" w14:textId="77777777" w:rsidR="00C82206" w:rsidRDefault="00C82206" w:rsidP="002578AD">
      <w:pPr>
        <w:overflowPunct/>
        <w:spacing w:line="480" w:lineRule="auto"/>
        <w:textAlignment w:val="auto"/>
        <w:rPr>
          <w:sz w:val="24"/>
          <w:szCs w:val="24"/>
        </w:rPr>
      </w:pPr>
      <w:r>
        <w:rPr>
          <w:sz w:val="24"/>
          <w:szCs w:val="24"/>
        </w:rPr>
        <w:t>***</w:t>
      </w:r>
    </w:p>
    <w:p w14:paraId="3BE8C11A" w14:textId="77777777" w:rsidR="00C82206" w:rsidRDefault="00C82206" w:rsidP="002578AD">
      <w:pPr>
        <w:overflowPunct/>
        <w:spacing w:line="480" w:lineRule="auto"/>
        <w:textAlignment w:val="auto"/>
        <w:rPr>
          <w:sz w:val="24"/>
          <w:szCs w:val="24"/>
        </w:rPr>
      </w:pPr>
    </w:p>
    <w:p w14:paraId="289DBF02" w14:textId="77777777" w:rsidR="003B01E4" w:rsidRDefault="003B01E4" w:rsidP="002578AD">
      <w:pPr>
        <w:overflowPunct/>
        <w:spacing w:line="480" w:lineRule="auto"/>
        <w:textAlignment w:val="auto"/>
        <w:rPr>
          <w:sz w:val="24"/>
          <w:szCs w:val="24"/>
        </w:rPr>
      </w:pPr>
    </w:p>
    <w:p w14:paraId="6B44E965" w14:textId="645DB76B" w:rsidR="00C82206" w:rsidRDefault="005633E1" w:rsidP="005C1E77">
      <w:pPr>
        <w:overflowPunct/>
        <w:spacing w:line="480" w:lineRule="auto"/>
        <w:jc w:val="right"/>
        <w:textAlignment w:val="auto"/>
        <w:rPr>
          <w:sz w:val="24"/>
          <w:szCs w:val="24"/>
        </w:rPr>
      </w:pPr>
      <w:r>
        <w:rPr>
          <w:sz w:val="24"/>
          <w:szCs w:val="24"/>
        </w:rPr>
        <w:t>USER_</w:t>
      </w:r>
      <w:r w:rsidR="00C82206">
        <w:rPr>
          <w:sz w:val="24"/>
          <w:szCs w:val="24"/>
        </w:rPr>
        <w:t>FIRM</w:t>
      </w:r>
      <w:r>
        <w:rPr>
          <w:sz w:val="24"/>
          <w:szCs w:val="24"/>
        </w:rPr>
        <w:t>_NAME</w:t>
      </w:r>
      <w:bookmarkStart w:id="0" w:name="_GoBack"/>
      <w:bookmarkEnd w:id="0"/>
    </w:p>
    <w:p w14:paraId="4DBAB78F" w14:textId="77777777" w:rsidR="00C82206" w:rsidRDefault="00C82206" w:rsidP="005C1E77">
      <w:pPr>
        <w:overflowPunct/>
        <w:spacing w:line="480" w:lineRule="auto"/>
        <w:jc w:val="right"/>
        <w:textAlignment w:val="auto"/>
        <w:rPr>
          <w:sz w:val="24"/>
          <w:szCs w:val="24"/>
        </w:rPr>
      </w:pPr>
    </w:p>
    <w:p w14:paraId="0F20CA22" w14:textId="67695CBB" w:rsidR="00C82206" w:rsidRPr="00C82206" w:rsidRDefault="007B0A65" w:rsidP="005C1E77">
      <w:pPr>
        <w:overflowPunct/>
        <w:spacing w:line="480" w:lineRule="auto"/>
        <w:jc w:val="right"/>
        <w:textAlignment w:val="auto"/>
        <w:rPr>
          <w:sz w:val="24"/>
          <w:szCs w:val="24"/>
          <w:u w:val="single"/>
        </w:rPr>
      </w:pPr>
      <w:r>
        <w:rPr>
          <w:sz w:val="24"/>
          <w:szCs w:val="24"/>
          <w:u w:val="single"/>
        </w:rPr>
        <w:t xml:space="preserve">/s/ user_fname </w:t>
      </w:r>
      <w:r w:rsidR="005633E1">
        <w:rPr>
          <w:sz w:val="24"/>
          <w:szCs w:val="24"/>
          <w:u w:val="single"/>
        </w:rPr>
        <w:t>user_</w:t>
      </w:r>
      <w:r>
        <w:rPr>
          <w:sz w:val="24"/>
          <w:szCs w:val="24"/>
          <w:u w:val="single"/>
        </w:rPr>
        <w:t>lname</w:t>
      </w:r>
    </w:p>
    <w:p w14:paraId="77F74461" w14:textId="7A714793" w:rsidR="00C82206" w:rsidRDefault="005633E1" w:rsidP="005C1E77">
      <w:pPr>
        <w:overflowPunct/>
        <w:spacing w:line="480" w:lineRule="auto"/>
        <w:jc w:val="right"/>
        <w:textAlignment w:val="auto"/>
        <w:rPr>
          <w:sz w:val="24"/>
          <w:szCs w:val="24"/>
        </w:rPr>
      </w:pPr>
      <w:r>
        <w:rPr>
          <w:sz w:val="24"/>
          <w:szCs w:val="24"/>
        </w:rPr>
        <w:t>user_</w:t>
      </w:r>
      <w:r w:rsidR="007B0A65">
        <w:rPr>
          <w:sz w:val="24"/>
          <w:szCs w:val="24"/>
        </w:rPr>
        <w:t xml:space="preserve">fname </w:t>
      </w:r>
      <w:r>
        <w:rPr>
          <w:sz w:val="24"/>
          <w:szCs w:val="24"/>
        </w:rPr>
        <w:t>user_</w:t>
      </w:r>
      <w:r w:rsidR="007B0A65">
        <w:rPr>
          <w:sz w:val="24"/>
          <w:szCs w:val="24"/>
        </w:rPr>
        <w:t>lname</w:t>
      </w:r>
    </w:p>
    <w:p w14:paraId="640728C2" w14:textId="77777777" w:rsidR="00C82206" w:rsidRDefault="00C82206" w:rsidP="005C1E77">
      <w:pPr>
        <w:overflowPunct/>
        <w:spacing w:line="480" w:lineRule="auto"/>
        <w:jc w:val="right"/>
        <w:textAlignment w:val="auto"/>
        <w:rPr>
          <w:sz w:val="24"/>
          <w:szCs w:val="24"/>
        </w:rPr>
      </w:pPr>
      <w:r>
        <w:rPr>
          <w:sz w:val="24"/>
          <w:szCs w:val="24"/>
        </w:rPr>
        <w:t>Of attorneys for Defendant</w:t>
      </w:r>
    </w:p>
    <w:p w14:paraId="01B38D7F" w14:textId="77777777" w:rsidR="00133ED5" w:rsidRPr="00133ED5" w:rsidRDefault="00133ED5" w:rsidP="002578AD">
      <w:pPr>
        <w:overflowPunct/>
        <w:spacing w:line="480" w:lineRule="auto"/>
        <w:textAlignment w:val="auto"/>
        <w:rPr>
          <w:b/>
          <w:sz w:val="32"/>
          <w:szCs w:val="32"/>
        </w:rPr>
      </w:pPr>
      <w:r>
        <w:rPr>
          <w:b/>
          <w:sz w:val="32"/>
          <w:szCs w:val="32"/>
        </w:rPr>
        <w:t xml:space="preserve"> </w:t>
      </w:r>
    </w:p>
    <w:sectPr w:rsidR="00133ED5" w:rsidRPr="00133ED5" w:rsidSect="00C03CFE">
      <w:headerReference w:type="default" r:id="rId8"/>
      <w:footerReference w:type="default" r:id="rId9"/>
      <w:pgSz w:w="12240" w:h="15840" w:code="1"/>
      <w:pgMar w:top="1440" w:right="720" w:bottom="1440" w:left="172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A0ECFE" w14:textId="77777777" w:rsidR="001851B7" w:rsidRDefault="001851B7">
      <w:r>
        <w:separator/>
      </w:r>
    </w:p>
  </w:endnote>
  <w:endnote w:type="continuationSeparator" w:id="0">
    <w:p w14:paraId="7782F37E" w14:textId="77777777" w:rsidR="001851B7" w:rsidRDefault="001851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F9851" w14:textId="77777777" w:rsidR="001851B7" w:rsidRDefault="001851B7" w:rsidP="00C03CFE">
    <w:pPr>
      <w:pStyle w:val="Footer"/>
      <w:jc w:val="center"/>
    </w:pPr>
    <w:r w:rsidRPr="00D053BA">
      <w:rPr>
        <w:rFonts w:ascii="Courier New" w:hAnsi="Courier New" w:cs="Courier New"/>
      </w:rPr>
      <w:t xml:space="preserve">- </w:t>
    </w:r>
    <w:r w:rsidRPr="00D053BA">
      <w:rPr>
        <w:rFonts w:ascii="Courier New" w:hAnsi="Courier New" w:cs="Courier New"/>
      </w:rPr>
      <w:fldChar w:fldCharType="begin"/>
    </w:r>
    <w:r w:rsidRPr="00D053BA">
      <w:rPr>
        <w:rFonts w:ascii="Courier New" w:hAnsi="Courier New" w:cs="Courier New"/>
      </w:rPr>
      <w:instrText xml:space="preserve"> PAGE </w:instrText>
    </w:r>
    <w:r w:rsidRPr="00D053BA">
      <w:rPr>
        <w:rFonts w:ascii="Courier New" w:hAnsi="Courier New" w:cs="Courier New"/>
      </w:rPr>
      <w:fldChar w:fldCharType="separate"/>
    </w:r>
    <w:r w:rsidR="007B0A65">
      <w:rPr>
        <w:rFonts w:ascii="Courier New" w:hAnsi="Courier New" w:cs="Courier New"/>
        <w:noProof/>
      </w:rPr>
      <w:t>2</w:t>
    </w:r>
    <w:r w:rsidRPr="00D053BA">
      <w:rPr>
        <w:rFonts w:ascii="Courier New" w:hAnsi="Courier New" w:cs="Courier New"/>
      </w:rPr>
      <w:fldChar w:fldCharType="end"/>
    </w:r>
    <w:r w:rsidRPr="00D053BA">
      <w:rPr>
        <w:rFonts w:ascii="Courier New" w:hAnsi="Courier New" w:cs="Courier New"/>
      </w:rPr>
      <w:t xml:space="preserve"> -</w:t>
    </w:r>
    <w:r w:rsidRPr="00D053BA">
      <w:rPr>
        <w:rFonts w:ascii="Courier New" w:hAnsi="Courier New" w:cs="Courier New"/>
      </w:rPr>
      <w:br/>
    </w:r>
    <w:r>
      <w:rPr>
        <w:rFonts w:ascii="Courier New" w:hAnsi="Courier New" w:cs="Courier New"/>
      </w:rPr>
      <w:t xml:space="preserve">ANSWER TO COMPLAINT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7EDA4" w14:textId="77777777" w:rsidR="001851B7" w:rsidRDefault="001851B7">
      <w:r>
        <w:separator/>
      </w:r>
    </w:p>
  </w:footnote>
  <w:footnote w:type="continuationSeparator" w:id="0">
    <w:p w14:paraId="107A2451" w14:textId="77777777" w:rsidR="001851B7" w:rsidRDefault="001851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80787" w14:textId="77777777" w:rsidR="001851B7" w:rsidRDefault="001851B7">
    <w:pPr>
      <w:pStyle w:val="Header"/>
    </w:pPr>
    <w:r>
      <w:rPr>
        <w:noProof/>
      </w:rPr>
      <mc:AlternateContent>
        <mc:Choice Requires="wps">
          <w:drawing>
            <wp:anchor distT="0" distB="0" distL="114300" distR="114300" simplePos="0" relativeHeight="251659264" behindDoc="0" locked="1" layoutInCell="0" allowOverlap="1" wp14:anchorId="108EBA73" wp14:editId="4E938EE4">
              <wp:simplePos x="0" y="0"/>
              <wp:positionH relativeFrom="page">
                <wp:posOffset>7315200</wp:posOffset>
              </wp:positionH>
              <wp:positionV relativeFrom="page">
                <wp:posOffset>0</wp:posOffset>
              </wp:positionV>
              <wp:extent cx="635" cy="1005840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in,0" to="576.05pt,11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" o:allowincell="f">
              <v:stroke startarrowwidth="narrow" startarrowlength="short" endarrowwidth="narrow" endarrowlength="short"/>
              <v:shadow opacity="49150f"/>
              <w10:wrap anchorx="page" anchory="page"/>
              <w10:anchorlock/>
            </v:line>
          </w:pict>
        </mc:Fallback>
      </mc:AlternateContent>
    </w:r>
    <w:r>
      <w:rPr>
        <w:noProof/>
      </w:rPr>
      <mc:AlternateContent>
        <mc:Choice Requires="wps">
          <w:drawing>
            <wp:anchor distT="0" distB="0" distL="114300" distR="114300" simplePos="0" relativeHeight="251656192" behindDoc="0" locked="1" layoutInCell="0" allowOverlap="1" wp14:anchorId="0DDD94C0" wp14:editId="08A04E03">
              <wp:simplePos x="0" y="0"/>
              <wp:positionH relativeFrom="margin">
                <wp:posOffset>-640080</wp:posOffset>
              </wp:positionH>
              <wp:positionV relativeFrom="margin">
                <wp:posOffset>-91440</wp:posOffset>
              </wp:positionV>
              <wp:extent cx="457200" cy="8412480"/>
              <wp:effectExtent l="0" t="0" r="0" b="0"/>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84124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791C6BE" w14:textId="77777777" w:rsidR="001851B7" w:rsidRDefault="001851B7">
                          <w:pPr>
                            <w:pStyle w:val="LineNumbers"/>
                            <w:rPr>
                              <w:sz w:val="20"/>
                            </w:rPr>
                          </w:pPr>
                          <w:r>
                            <w:rPr>
                              <w:sz w:val="20"/>
                            </w:rPr>
                            <w:t>1</w:t>
                          </w:r>
                        </w:p>
                        <w:p w14:paraId="6E824581" w14:textId="77777777" w:rsidR="001851B7" w:rsidRDefault="001851B7">
                          <w:pPr>
                            <w:pStyle w:val="LineNumbers"/>
                            <w:rPr>
                              <w:sz w:val="20"/>
                            </w:rPr>
                          </w:pPr>
                          <w:r>
                            <w:rPr>
                              <w:sz w:val="20"/>
                            </w:rPr>
                            <w:t>2</w:t>
                          </w:r>
                        </w:p>
                        <w:p w14:paraId="16B167F1" w14:textId="77777777" w:rsidR="001851B7" w:rsidRDefault="001851B7">
                          <w:pPr>
                            <w:pStyle w:val="LineNumbers"/>
                            <w:rPr>
                              <w:sz w:val="20"/>
                            </w:rPr>
                          </w:pPr>
                          <w:r>
                            <w:rPr>
                              <w:sz w:val="20"/>
                            </w:rPr>
                            <w:t>3</w:t>
                          </w:r>
                        </w:p>
                        <w:p w14:paraId="2EED489E" w14:textId="77777777" w:rsidR="001851B7" w:rsidRDefault="001851B7">
                          <w:pPr>
                            <w:pStyle w:val="LineNumbers"/>
                            <w:rPr>
                              <w:sz w:val="20"/>
                            </w:rPr>
                          </w:pPr>
                          <w:r>
                            <w:rPr>
                              <w:sz w:val="20"/>
                            </w:rPr>
                            <w:t>4</w:t>
                          </w:r>
                        </w:p>
                        <w:p w14:paraId="6007947D" w14:textId="77777777" w:rsidR="001851B7" w:rsidRDefault="001851B7">
                          <w:pPr>
                            <w:pStyle w:val="LineNumbers"/>
                            <w:rPr>
                              <w:sz w:val="20"/>
                            </w:rPr>
                          </w:pPr>
                          <w:r>
                            <w:rPr>
                              <w:sz w:val="20"/>
                            </w:rPr>
                            <w:t>5</w:t>
                          </w:r>
                        </w:p>
                        <w:p w14:paraId="1DD85701" w14:textId="77777777" w:rsidR="001851B7" w:rsidRDefault="001851B7">
                          <w:pPr>
                            <w:pStyle w:val="LineNumbers"/>
                            <w:rPr>
                              <w:sz w:val="20"/>
                            </w:rPr>
                          </w:pPr>
                          <w:r>
                            <w:rPr>
                              <w:sz w:val="20"/>
                            </w:rPr>
                            <w:t>6</w:t>
                          </w:r>
                        </w:p>
                        <w:p w14:paraId="0F8E81CE" w14:textId="77777777" w:rsidR="001851B7" w:rsidRDefault="001851B7">
                          <w:pPr>
                            <w:pStyle w:val="LineNumbers"/>
                            <w:rPr>
                              <w:sz w:val="20"/>
                            </w:rPr>
                          </w:pPr>
                          <w:r>
                            <w:rPr>
                              <w:sz w:val="20"/>
                            </w:rPr>
                            <w:t>7</w:t>
                          </w:r>
                        </w:p>
                        <w:p w14:paraId="69167767" w14:textId="77777777" w:rsidR="001851B7" w:rsidRDefault="001851B7">
                          <w:pPr>
                            <w:pStyle w:val="LineNumbers"/>
                            <w:rPr>
                              <w:sz w:val="20"/>
                            </w:rPr>
                          </w:pPr>
                          <w:r>
                            <w:rPr>
                              <w:sz w:val="20"/>
                            </w:rPr>
                            <w:t>8</w:t>
                          </w:r>
                        </w:p>
                        <w:p w14:paraId="1DEF93C5" w14:textId="77777777" w:rsidR="001851B7" w:rsidRDefault="001851B7">
                          <w:pPr>
                            <w:pStyle w:val="LineNumbers"/>
                            <w:rPr>
                              <w:sz w:val="20"/>
                            </w:rPr>
                          </w:pPr>
                          <w:r>
                            <w:rPr>
                              <w:sz w:val="20"/>
                            </w:rPr>
                            <w:t>9</w:t>
                          </w:r>
                        </w:p>
                        <w:p w14:paraId="0B04AEE2" w14:textId="77777777" w:rsidR="001851B7" w:rsidRDefault="001851B7">
                          <w:pPr>
                            <w:pStyle w:val="LineNumbers"/>
                            <w:rPr>
                              <w:sz w:val="20"/>
                            </w:rPr>
                          </w:pPr>
                          <w:r>
                            <w:rPr>
                              <w:sz w:val="20"/>
                            </w:rPr>
                            <w:t>10</w:t>
                          </w:r>
                        </w:p>
                        <w:p w14:paraId="4DB5BE10" w14:textId="77777777" w:rsidR="001851B7" w:rsidRDefault="001851B7">
                          <w:pPr>
                            <w:pStyle w:val="LineNumbers"/>
                            <w:rPr>
                              <w:sz w:val="20"/>
                            </w:rPr>
                          </w:pPr>
                          <w:r>
                            <w:rPr>
                              <w:sz w:val="20"/>
                            </w:rPr>
                            <w:t>11</w:t>
                          </w:r>
                        </w:p>
                        <w:p w14:paraId="50493ADC" w14:textId="77777777" w:rsidR="001851B7" w:rsidRDefault="001851B7">
                          <w:pPr>
                            <w:pStyle w:val="LineNumbers"/>
                            <w:rPr>
                              <w:sz w:val="20"/>
                            </w:rPr>
                          </w:pPr>
                          <w:r>
                            <w:rPr>
                              <w:sz w:val="20"/>
                            </w:rPr>
                            <w:t>12</w:t>
                          </w:r>
                        </w:p>
                        <w:p w14:paraId="2463FBF7" w14:textId="77777777" w:rsidR="001851B7" w:rsidRDefault="001851B7">
                          <w:pPr>
                            <w:pStyle w:val="LineNumbers"/>
                            <w:rPr>
                              <w:sz w:val="20"/>
                            </w:rPr>
                          </w:pPr>
                          <w:r>
                            <w:rPr>
                              <w:sz w:val="20"/>
                            </w:rPr>
                            <w:t>13</w:t>
                          </w:r>
                        </w:p>
                        <w:p w14:paraId="2AC5F7BE" w14:textId="77777777" w:rsidR="001851B7" w:rsidRDefault="001851B7">
                          <w:pPr>
                            <w:pStyle w:val="LineNumbers"/>
                            <w:rPr>
                              <w:sz w:val="20"/>
                            </w:rPr>
                          </w:pPr>
                          <w:r>
                            <w:rPr>
                              <w:sz w:val="20"/>
                            </w:rPr>
                            <w:t>14</w:t>
                          </w:r>
                        </w:p>
                        <w:p w14:paraId="07BDF2AB" w14:textId="77777777" w:rsidR="001851B7" w:rsidRDefault="001851B7">
                          <w:pPr>
                            <w:pStyle w:val="LineNumbers"/>
                            <w:rPr>
                              <w:sz w:val="20"/>
                            </w:rPr>
                          </w:pPr>
                          <w:r>
                            <w:rPr>
                              <w:sz w:val="20"/>
                            </w:rPr>
                            <w:t>15</w:t>
                          </w:r>
                        </w:p>
                        <w:p w14:paraId="1D1337E8" w14:textId="77777777" w:rsidR="001851B7" w:rsidRDefault="001851B7">
                          <w:pPr>
                            <w:pStyle w:val="LineNumbers"/>
                            <w:rPr>
                              <w:sz w:val="20"/>
                            </w:rPr>
                          </w:pPr>
                          <w:r>
                            <w:rPr>
                              <w:sz w:val="20"/>
                            </w:rPr>
                            <w:t>16</w:t>
                          </w:r>
                        </w:p>
                        <w:p w14:paraId="05547216" w14:textId="77777777" w:rsidR="001851B7" w:rsidRDefault="001851B7">
                          <w:pPr>
                            <w:pStyle w:val="LineNumbers"/>
                            <w:rPr>
                              <w:sz w:val="20"/>
                            </w:rPr>
                          </w:pPr>
                          <w:r>
                            <w:rPr>
                              <w:sz w:val="20"/>
                            </w:rPr>
                            <w:t>17</w:t>
                          </w:r>
                        </w:p>
                        <w:p w14:paraId="13A96F51" w14:textId="77777777" w:rsidR="001851B7" w:rsidRDefault="001851B7">
                          <w:pPr>
                            <w:pStyle w:val="LineNumbers"/>
                            <w:rPr>
                              <w:sz w:val="20"/>
                            </w:rPr>
                          </w:pPr>
                          <w:r>
                            <w:rPr>
                              <w:sz w:val="20"/>
                            </w:rPr>
                            <w:t>18</w:t>
                          </w:r>
                        </w:p>
                        <w:p w14:paraId="6620282D" w14:textId="77777777" w:rsidR="001851B7" w:rsidRDefault="001851B7">
                          <w:pPr>
                            <w:pStyle w:val="LineNumbers"/>
                            <w:rPr>
                              <w:sz w:val="20"/>
                            </w:rPr>
                          </w:pPr>
                          <w:r>
                            <w:rPr>
                              <w:sz w:val="20"/>
                            </w:rPr>
                            <w:t>19</w:t>
                          </w:r>
                        </w:p>
                        <w:p w14:paraId="7AB23790" w14:textId="77777777" w:rsidR="001851B7" w:rsidRDefault="001851B7">
                          <w:pPr>
                            <w:pStyle w:val="LineNumbers"/>
                            <w:rPr>
                              <w:sz w:val="20"/>
                            </w:rPr>
                          </w:pPr>
                          <w:r>
                            <w:rPr>
                              <w:sz w:val="20"/>
                            </w:rPr>
                            <w:t>20</w:t>
                          </w:r>
                        </w:p>
                        <w:p w14:paraId="220A7AC3" w14:textId="77777777" w:rsidR="001851B7" w:rsidRDefault="001851B7">
                          <w:pPr>
                            <w:pStyle w:val="LineNumbers"/>
                            <w:rPr>
                              <w:sz w:val="20"/>
                            </w:rPr>
                          </w:pPr>
                          <w:r>
                            <w:rPr>
                              <w:sz w:val="20"/>
                            </w:rPr>
                            <w:t>21</w:t>
                          </w:r>
                        </w:p>
                        <w:p w14:paraId="0714509A" w14:textId="77777777" w:rsidR="001851B7" w:rsidRDefault="001851B7">
                          <w:pPr>
                            <w:pStyle w:val="LineNumbers"/>
                            <w:rPr>
                              <w:sz w:val="20"/>
                            </w:rPr>
                          </w:pPr>
                          <w:r>
                            <w:rPr>
                              <w:sz w:val="20"/>
                            </w:rPr>
                            <w:t>22</w:t>
                          </w:r>
                        </w:p>
                        <w:p w14:paraId="3164DB8B" w14:textId="77777777" w:rsidR="001851B7" w:rsidRDefault="001851B7">
                          <w:pPr>
                            <w:pStyle w:val="LineNumbers"/>
                            <w:rPr>
                              <w:sz w:val="20"/>
                            </w:rPr>
                          </w:pPr>
                          <w:r>
                            <w:rPr>
                              <w:sz w:val="20"/>
                            </w:rPr>
                            <w:t>23</w:t>
                          </w:r>
                        </w:p>
                        <w:p w14:paraId="054734CC" w14:textId="77777777" w:rsidR="001851B7" w:rsidRDefault="001851B7">
                          <w:pPr>
                            <w:pStyle w:val="LineNumbers"/>
                            <w:rPr>
                              <w:sz w:val="20"/>
                            </w:rPr>
                          </w:pPr>
                          <w:r>
                            <w:rPr>
                              <w:sz w:val="20"/>
                            </w:rPr>
                            <w:t>24</w:t>
                          </w:r>
                        </w:p>
                        <w:p w14:paraId="17C12CA9" w14:textId="77777777" w:rsidR="001851B7" w:rsidRDefault="001851B7">
                          <w:pPr>
                            <w:pStyle w:val="LineNumbers"/>
                            <w:rPr>
                              <w:sz w:val="20"/>
                            </w:rPr>
                          </w:pPr>
                          <w:r>
                            <w:rPr>
                              <w:sz w:val="20"/>
                            </w:rPr>
                            <w:t>25</w:t>
                          </w:r>
                        </w:p>
                        <w:p w14:paraId="68DB0BDC" w14:textId="77777777" w:rsidR="001851B7" w:rsidRDefault="001851B7">
                          <w:pPr>
                            <w:pStyle w:val="LineNumbers"/>
                            <w:rPr>
                              <w:sz w:val="20"/>
                            </w:rPr>
                          </w:pPr>
                          <w:r>
                            <w:rPr>
                              <w:sz w:val="20"/>
                            </w:rPr>
                            <w:t>26</w:t>
                          </w:r>
                        </w:p>
                        <w:p w14:paraId="3662E72A" w14:textId="77777777" w:rsidR="001851B7" w:rsidRDefault="001851B7">
                          <w:pPr>
                            <w:pStyle w:val="LineNumbers"/>
                            <w:rPr>
                              <w:sz w:val="20"/>
                            </w:rPr>
                          </w:pPr>
                          <w:r>
                            <w:rPr>
                              <w:sz w:val="20"/>
                            </w:rPr>
                            <w:t>27</w:t>
                          </w:r>
                        </w:p>
                        <w:p w14:paraId="0B4B13D9" w14:textId="77777777" w:rsidR="001851B7" w:rsidRDefault="001851B7">
                          <w:pPr>
                            <w:pStyle w:val="LineNumbers"/>
                            <w:rPr>
                              <w:sz w:val="20"/>
                            </w:rPr>
                          </w:pPr>
                          <w:r>
                            <w:rPr>
                              <w:sz w:val="20"/>
                            </w:rPr>
                            <w:t>28</w:t>
                          </w:r>
                        </w:p>
                        <w:p w14:paraId="5A451A49" w14:textId="77777777" w:rsidR="001851B7" w:rsidRDefault="001851B7">
                          <w:pPr>
                            <w:pStyle w:val="LineNumbers"/>
                            <w:rPr>
                              <w:sz w:val="20"/>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50.35pt;margin-top:-7.15pt;width:36pt;height:662.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" o:allowincell="f" filled="f" stroked="f">
              <v:shadow opacity="49150f"/>
              <v:textbox inset="1pt,1pt,1pt,1pt">
                <w:txbxContent>
                  <w:p w:rsidR="00C54C5E" w:rsidRDefault="00C54C5E">
                    <w:pPr>
                      <w:pStyle w:val="LineNumbers"/>
                      <w:rPr>
                        <w:sz w:val="20"/>
                      </w:rPr>
                    </w:pPr>
                    <w:r>
                      <w:rPr>
                        <w:sz w:val="20"/>
                      </w:rPr>
                      <w:t>1</w:t>
                    </w:r>
                  </w:p>
                  <w:p w:rsidR="00C54C5E" w:rsidRDefault="00C54C5E">
                    <w:pPr>
                      <w:pStyle w:val="LineNumbers"/>
                      <w:rPr>
                        <w:sz w:val="20"/>
                      </w:rPr>
                    </w:pPr>
                    <w:r>
                      <w:rPr>
                        <w:sz w:val="20"/>
                      </w:rPr>
                      <w:t>2</w:t>
                    </w:r>
                  </w:p>
                  <w:p w:rsidR="00C54C5E" w:rsidRDefault="00C54C5E">
                    <w:pPr>
                      <w:pStyle w:val="LineNumbers"/>
                      <w:rPr>
                        <w:sz w:val="20"/>
                      </w:rPr>
                    </w:pPr>
                    <w:r>
                      <w:rPr>
                        <w:sz w:val="20"/>
                      </w:rPr>
                      <w:t>3</w:t>
                    </w:r>
                  </w:p>
                  <w:p w:rsidR="00C54C5E" w:rsidRDefault="00C54C5E">
                    <w:pPr>
                      <w:pStyle w:val="LineNumbers"/>
                      <w:rPr>
                        <w:sz w:val="20"/>
                      </w:rPr>
                    </w:pPr>
                    <w:r>
                      <w:rPr>
                        <w:sz w:val="20"/>
                      </w:rPr>
                      <w:t>4</w:t>
                    </w:r>
                  </w:p>
                  <w:p w:rsidR="00C54C5E" w:rsidRDefault="00C54C5E">
                    <w:pPr>
                      <w:pStyle w:val="LineNumbers"/>
                      <w:rPr>
                        <w:sz w:val="20"/>
                      </w:rPr>
                    </w:pPr>
                    <w:r>
                      <w:rPr>
                        <w:sz w:val="20"/>
                      </w:rPr>
                      <w:t>5</w:t>
                    </w:r>
                  </w:p>
                  <w:p w:rsidR="00C54C5E" w:rsidRDefault="00C54C5E">
                    <w:pPr>
                      <w:pStyle w:val="LineNumbers"/>
                      <w:rPr>
                        <w:sz w:val="20"/>
                      </w:rPr>
                    </w:pPr>
                    <w:r>
                      <w:rPr>
                        <w:sz w:val="20"/>
                      </w:rPr>
                      <w:t>6</w:t>
                    </w:r>
                  </w:p>
                  <w:p w:rsidR="00C54C5E" w:rsidRDefault="00C54C5E">
                    <w:pPr>
                      <w:pStyle w:val="LineNumbers"/>
                      <w:rPr>
                        <w:sz w:val="20"/>
                      </w:rPr>
                    </w:pPr>
                    <w:r>
                      <w:rPr>
                        <w:sz w:val="20"/>
                      </w:rPr>
                      <w:t>7</w:t>
                    </w:r>
                  </w:p>
                  <w:p w:rsidR="00C54C5E" w:rsidRDefault="00C54C5E">
                    <w:pPr>
                      <w:pStyle w:val="LineNumbers"/>
                      <w:rPr>
                        <w:sz w:val="20"/>
                      </w:rPr>
                    </w:pPr>
                    <w:r>
                      <w:rPr>
                        <w:sz w:val="20"/>
                      </w:rPr>
                      <w:t>8</w:t>
                    </w:r>
                  </w:p>
                  <w:p w:rsidR="00C54C5E" w:rsidRDefault="00C54C5E">
                    <w:pPr>
                      <w:pStyle w:val="LineNumbers"/>
                      <w:rPr>
                        <w:sz w:val="20"/>
                      </w:rPr>
                    </w:pPr>
                    <w:r>
                      <w:rPr>
                        <w:sz w:val="20"/>
                      </w:rPr>
                      <w:t>9</w:t>
                    </w:r>
                  </w:p>
                  <w:p w:rsidR="00C54C5E" w:rsidRDefault="00C54C5E">
                    <w:pPr>
                      <w:pStyle w:val="LineNumbers"/>
                      <w:rPr>
                        <w:sz w:val="20"/>
                      </w:rPr>
                    </w:pPr>
                    <w:r>
                      <w:rPr>
                        <w:sz w:val="20"/>
                      </w:rPr>
                      <w:t>10</w:t>
                    </w:r>
                  </w:p>
                  <w:p w:rsidR="00C54C5E" w:rsidRDefault="00C54C5E">
                    <w:pPr>
                      <w:pStyle w:val="LineNumbers"/>
                      <w:rPr>
                        <w:sz w:val="20"/>
                      </w:rPr>
                    </w:pPr>
                    <w:r>
                      <w:rPr>
                        <w:sz w:val="20"/>
                      </w:rPr>
                      <w:t>11</w:t>
                    </w:r>
                  </w:p>
                  <w:p w:rsidR="00C54C5E" w:rsidRDefault="00C54C5E">
                    <w:pPr>
                      <w:pStyle w:val="LineNumbers"/>
                      <w:rPr>
                        <w:sz w:val="20"/>
                      </w:rPr>
                    </w:pPr>
                    <w:r>
                      <w:rPr>
                        <w:sz w:val="20"/>
                      </w:rPr>
                      <w:t>12</w:t>
                    </w:r>
                  </w:p>
                  <w:p w:rsidR="00C54C5E" w:rsidRDefault="00C54C5E">
                    <w:pPr>
                      <w:pStyle w:val="LineNumbers"/>
                      <w:rPr>
                        <w:sz w:val="20"/>
                      </w:rPr>
                    </w:pPr>
                    <w:r>
                      <w:rPr>
                        <w:sz w:val="20"/>
                      </w:rPr>
                      <w:t>13</w:t>
                    </w:r>
                  </w:p>
                  <w:p w:rsidR="00C54C5E" w:rsidRDefault="00C54C5E">
                    <w:pPr>
                      <w:pStyle w:val="LineNumbers"/>
                      <w:rPr>
                        <w:sz w:val="20"/>
                      </w:rPr>
                    </w:pPr>
                    <w:r>
                      <w:rPr>
                        <w:sz w:val="20"/>
                      </w:rPr>
                      <w:t>14</w:t>
                    </w:r>
                  </w:p>
                  <w:p w:rsidR="00C54C5E" w:rsidRDefault="00C54C5E">
                    <w:pPr>
                      <w:pStyle w:val="LineNumbers"/>
                      <w:rPr>
                        <w:sz w:val="20"/>
                      </w:rPr>
                    </w:pPr>
                    <w:r>
                      <w:rPr>
                        <w:sz w:val="20"/>
                      </w:rPr>
                      <w:t>15</w:t>
                    </w:r>
                  </w:p>
                  <w:p w:rsidR="00C54C5E" w:rsidRDefault="00C54C5E">
                    <w:pPr>
                      <w:pStyle w:val="LineNumbers"/>
                      <w:rPr>
                        <w:sz w:val="20"/>
                      </w:rPr>
                    </w:pPr>
                    <w:r>
                      <w:rPr>
                        <w:sz w:val="20"/>
                      </w:rPr>
                      <w:t>16</w:t>
                    </w:r>
                  </w:p>
                  <w:p w:rsidR="00C54C5E" w:rsidRDefault="00C54C5E">
                    <w:pPr>
                      <w:pStyle w:val="LineNumbers"/>
                      <w:rPr>
                        <w:sz w:val="20"/>
                      </w:rPr>
                    </w:pPr>
                    <w:r>
                      <w:rPr>
                        <w:sz w:val="20"/>
                      </w:rPr>
                      <w:t>17</w:t>
                    </w:r>
                  </w:p>
                  <w:p w:rsidR="00C54C5E" w:rsidRDefault="00C54C5E">
                    <w:pPr>
                      <w:pStyle w:val="LineNumbers"/>
                      <w:rPr>
                        <w:sz w:val="20"/>
                      </w:rPr>
                    </w:pPr>
                    <w:r>
                      <w:rPr>
                        <w:sz w:val="20"/>
                      </w:rPr>
                      <w:t>18</w:t>
                    </w:r>
                  </w:p>
                  <w:p w:rsidR="00C54C5E" w:rsidRDefault="00C54C5E">
                    <w:pPr>
                      <w:pStyle w:val="LineNumbers"/>
                      <w:rPr>
                        <w:sz w:val="20"/>
                      </w:rPr>
                    </w:pPr>
                    <w:r>
                      <w:rPr>
                        <w:sz w:val="20"/>
                      </w:rPr>
                      <w:t>19</w:t>
                    </w:r>
                  </w:p>
                  <w:p w:rsidR="00C54C5E" w:rsidRDefault="00C54C5E">
                    <w:pPr>
                      <w:pStyle w:val="LineNumbers"/>
                      <w:rPr>
                        <w:sz w:val="20"/>
                      </w:rPr>
                    </w:pPr>
                    <w:r>
                      <w:rPr>
                        <w:sz w:val="20"/>
                      </w:rPr>
                      <w:t>20</w:t>
                    </w:r>
                  </w:p>
                  <w:p w:rsidR="00C54C5E" w:rsidRDefault="00C54C5E">
                    <w:pPr>
                      <w:pStyle w:val="LineNumbers"/>
                      <w:rPr>
                        <w:sz w:val="20"/>
                      </w:rPr>
                    </w:pPr>
                    <w:r>
                      <w:rPr>
                        <w:sz w:val="20"/>
                      </w:rPr>
                      <w:t>21</w:t>
                    </w:r>
                  </w:p>
                  <w:p w:rsidR="00C54C5E" w:rsidRDefault="00C54C5E">
                    <w:pPr>
                      <w:pStyle w:val="LineNumbers"/>
                      <w:rPr>
                        <w:sz w:val="20"/>
                      </w:rPr>
                    </w:pPr>
                    <w:r>
                      <w:rPr>
                        <w:sz w:val="20"/>
                      </w:rPr>
                      <w:t>22</w:t>
                    </w:r>
                  </w:p>
                  <w:p w:rsidR="00C54C5E" w:rsidRDefault="00C54C5E">
                    <w:pPr>
                      <w:pStyle w:val="LineNumbers"/>
                      <w:rPr>
                        <w:sz w:val="20"/>
                      </w:rPr>
                    </w:pPr>
                    <w:r>
                      <w:rPr>
                        <w:sz w:val="20"/>
                      </w:rPr>
                      <w:t>23</w:t>
                    </w:r>
                  </w:p>
                  <w:p w:rsidR="00C54C5E" w:rsidRDefault="00C54C5E">
                    <w:pPr>
                      <w:pStyle w:val="LineNumbers"/>
                      <w:rPr>
                        <w:sz w:val="20"/>
                      </w:rPr>
                    </w:pPr>
                    <w:r>
                      <w:rPr>
                        <w:sz w:val="20"/>
                      </w:rPr>
                      <w:t>24</w:t>
                    </w:r>
                  </w:p>
                  <w:p w:rsidR="00C54C5E" w:rsidRDefault="00C54C5E">
                    <w:pPr>
                      <w:pStyle w:val="LineNumbers"/>
                      <w:rPr>
                        <w:sz w:val="20"/>
                      </w:rPr>
                    </w:pPr>
                    <w:r>
                      <w:rPr>
                        <w:sz w:val="20"/>
                      </w:rPr>
                      <w:t>25</w:t>
                    </w:r>
                  </w:p>
                  <w:p w:rsidR="00C54C5E" w:rsidRDefault="00C54C5E">
                    <w:pPr>
                      <w:pStyle w:val="LineNumbers"/>
                      <w:rPr>
                        <w:sz w:val="20"/>
                      </w:rPr>
                    </w:pPr>
                    <w:r>
                      <w:rPr>
                        <w:sz w:val="20"/>
                      </w:rPr>
                      <w:t>26</w:t>
                    </w:r>
                  </w:p>
                  <w:p w:rsidR="00C54C5E" w:rsidRDefault="00C54C5E">
                    <w:pPr>
                      <w:pStyle w:val="LineNumbers"/>
                      <w:rPr>
                        <w:sz w:val="20"/>
                      </w:rPr>
                    </w:pPr>
                    <w:r>
                      <w:rPr>
                        <w:sz w:val="20"/>
                      </w:rPr>
                      <w:t>27</w:t>
                    </w:r>
                  </w:p>
                  <w:p w:rsidR="00C54C5E" w:rsidRDefault="00C54C5E">
                    <w:pPr>
                      <w:pStyle w:val="LineNumbers"/>
                      <w:rPr>
                        <w:sz w:val="20"/>
                      </w:rPr>
                    </w:pPr>
                    <w:r>
                      <w:rPr>
                        <w:sz w:val="20"/>
                      </w:rPr>
                      <w:t>28</w:t>
                    </w:r>
                  </w:p>
                  <w:p w:rsidR="00C54C5E" w:rsidRDefault="00C54C5E">
                    <w:pPr>
                      <w:pStyle w:val="LineNumbers"/>
                      <w:rPr>
                        <w:sz w:val="20"/>
                      </w:rPr>
                    </w:pPr>
                  </w:p>
                </w:txbxContent>
              </v:textbox>
              <w10:wrap anchorx="margin" anchory="margin"/>
              <w10:anchorlock/>
            </v:rect>
          </w:pict>
        </mc:Fallback>
      </mc:AlternateContent>
    </w:r>
    <w:r>
      <w:rPr>
        <w:noProof/>
      </w:rPr>
      <mc:AlternateContent>
        <mc:Choice Requires="wps">
          <w:drawing>
            <wp:anchor distT="0" distB="0" distL="114300" distR="114300" simplePos="0" relativeHeight="251657216" behindDoc="0" locked="1" layoutInCell="0" allowOverlap="1" wp14:anchorId="08DD8EC7" wp14:editId="36BB18EC">
              <wp:simplePos x="0" y="0"/>
              <wp:positionH relativeFrom="margin">
                <wp:posOffset>-45720</wp:posOffset>
              </wp:positionH>
              <wp:positionV relativeFrom="margin">
                <wp:posOffset>-914400</wp:posOffset>
              </wp:positionV>
              <wp:extent cx="635" cy="1005840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3.55pt,-71.95pt" to="-3.5pt,72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" o:allowincell="f">
              <v:stroke startarrowwidth="narrow" startarrowlength="short" endarrowwidth="narrow" endarrowlength="short"/>
              <v:shadow opacity="49150f"/>
              <w10:wrap anchorx="margin" anchory="margin"/>
              <w10:anchorlock/>
            </v:line>
          </w:pict>
        </mc:Fallback>
      </mc:AlternateContent>
    </w:r>
    <w:r>
      <w:rPr>
        <w:noProof/>
      </w:rPr>
      <mc:AlternateContent>
        <mc:Choice Requires="wps">
          <w:drawing>
            <wp:anchor distT="0" distB="0" distL="114300" distR="114300" simplePos="0" relativeHeight="251658240" behindDoc="0" locked="0" layoutInCell="0" allowOverlap="1" wp14:anchorId="42B7EB27" wp14:editId="24C513B5">
              <wp:simplePos x="0" y="0"/>
              <wp:positionH relativeFrom="margin">
                <wp:posOffset>-91440</wp:posOffset>
              </wp:positionH>
              <wp:positionV relativeFrom="margin">
                <wp:posOffset>-914400</wp:posOffset>
              </wp:positionV>
              <wp:extent cx="635" cy="1005840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7.15pt,-71.95pt" to="-7.1pt,72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" o:allowincell="f">
              <v:stroke startarrowwidth="narrow" startarrowlength="short" endarrowwidth="narrow" endarrowlength="short"/>
              <v:shadow opacity="49150f"/>
              <w10:wrap anchorx="margin" anchory="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67005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45E1199"/>
    <w:multiLevelType w:val="hybridMultilevel"/>
    <w:tmpl w:val="53BA812A"/>
    <w:lvl w:ilvl="0" w:tplc="ECDC4C4C">
      <w:start w:val="2"/>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6FA0810"/>
    <w:multiLevelType w:val="hybridMultilevel"/>
    <w:tmpl w:val="40BAA082"/>
    <w:lvl w:ilvl="0" w:tplc="FF502462">
      <w:start w:val="6"/>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3">
    <w:nsid w:val="361C1ACB"/>
    <w:multiLevelType w:val="hybridMultilevel"/>
    <w:tmpl w:val="5E3ED1EE"/>
    <w:lvl w:ilvl="0" w:tplc="85904B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9A7CFA"/>
    <w:multiLevelType w:val="hybridMultilevel"/>
    <w:tmpl w:val="A9105542"/>
    <w:lvl w:ilvl="0" w:tplc="5C1637F8">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C5D4D2F"/>
    <w:multiLevelType w:val="hybridMultilevel"/>
    <w:tmpl w:val="A3D6B0C8"/>
    <w:lvl w:ilvl="0" w:tplc="04090015">
      <w:start w:val="1"/>
      <w:numFmt w:val="upperLetter"/>
      <w:lvlText w:val="%1."/>
      <w:lvlJc w:val="left"/>
      <w:pPr>
        <w:ind w:left="5904" w:hanging="360"/>
      </w:pPr>
      <w:rPr>
        <w:rFonts w:hint="default"/>
      </w:rPr>
    </w:lvl>
    <w:lvl w:ilvl="1" w:tplc="04090019" w:tentative="1">
      <w:start w:val="1"/>
      <w:numFmt w:val="lowerLetter"/>
      <w:lvlText w:val="%2."/>
      <w:lvlJc w:val="left"/>
      <w:pPr>
        <w:ind w:left="6624" w:hanging="360"/>
      </w:pPr>
    </w:lvl>
    <w:lvl w:ilvl="2" w:tplc="0409001B" w:tentative="1">
      <w:start w:val="1"/>
      <w:numFmt w:val="lowerRoman"/>
      <w:lvlText w:val="%3."/>
      <w:lvlJc w:val="right"/>
      <w:pPr>
        <w:ind w:left="7344" w:hanging="180"/>
      </w:pPr>
    </w:lvl>
    <w:lvl w:ilvl="3" w:tplc="0409000F" w:tentative="1">
      <w:start w:val="1"/>
      <w:numFmt w:val="decimal"/>
      <w:lvlText w:val="%4."/>
      <w:lvlJc w:val="left"/>
      <w:pPr>
        <w:ind w:left="8064" w:hanging="360"/>
      </w:pPr>
    </w:lvl>
    <w:lvl w:ilvl="4" w:tplc="04090019" w:tentative="1">
      <w:start w:val="1"/>
      <w:numFmt w:val="lowerLetter"/>
      <w:lvlText w:val="%5."/>
      <w:lvlJc w:val="left"/>
      <w:pPr>
        <w:ind w:left="8784" w:hanging="360"/>
      </w:pPr>
    </w:lvl>
    <w:lvl w:ilvl="5" w:tplc="0409001B" w:tentative="1">
      <w:start w:val="1"/>
      <w:numFmt w:val="lowerRoman"/>
      <w:lvlText w:val="%6."/>
      <w:lvlJc w:val="right"/>
      <w:pPr>
        <w:ind w:left="9504" w:hanging="180"/>
      </w:pPr>
    </w:lvl>
    <w:lvl w:ilvl="6" w:tplc="0409000F" w:tentative="1">
      <w:start w:val="1"/>
      <w:numFmt w:val="decimal"/>
      <w:lvlText w:val="%7."/>
      <w:lvlJc w:val="left"/>
      <w:pPr>
        <w:ind w:left="10224" w:hanging="360"/>
      </w:pPr>
    </w:lvl>
    <w:lvl w:ilvl="7" w:tplc="04090019" w:tentative="1">
      <w:start w:val="1"/>
      <w:numFmt w:val="lowerLetter"/>
      <w:lvlText w:val="%8."/>
      <w:lvlJc w:val="left"/>
      <w:pPr>
        <w:ind w:left="10944" w:hanging="360"/>
      </w:pPr>
    </w:lvl>
    <w:lvl w:ilvl="8" w:tplc="0409001B" w:tentative="1">
      <w:start w:val="1"/>
      <w:numFmt w:val="lowerRoman"/>
      <w:lvlText w:val="%9."/>
      <w:lvlJc w:val="right"/>
      <w:pPr>
        <w:ind w:left="11664" w:hanging="18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9EB"/>
    <w:rsid w:val="000179A0"/>
    <w:rsid w:val="00041318"/>
    <w:rsid w:val="0004278E"/>
    <w:rsid w:val="00061C7D"/>
    <w:rsid w:val="000C0653"/>
    <w:rsid w:val="000E6DA4"/>
    <w:rsid w:val="00107788"/>
    <w:rsid w:val="00133ED5"/>
    <w:rsid w:val="001627E0"/>
    <w:rsid w:val="00172E26"/>
    <w:rsid w:val="001851B7"/>
    <w:rsid w:val="002001F6"/>
    <w:rsid w:val="00250393"/>
    <w:rsid w:val="00256827"/>
    <w:rsid w:val="002578AD"/>
    <w:rsid w:val="00273610"/>
    <w:rsid w:val="0028314E"/>
    <w:rsid w:val="002A42CB"/>
    <w:rsid w:val="002F65E1"/>
    <w:rsid w:val="00325C3E"/>
    <w:rsid w:val="00372F33"/>
    <w:rsid w:val="003B01E4"/>
    <w:rsid w:val="003B33CD"/>
    <w:rsid w:val="003C458F"/>
    <w:rsid w:val="0043102A"/>
    <w:rsid w:val="00443233"/>
    <w:rsid w:val="00464444"/>
    <w:rsid w:val="004D1ED7"/>
    <w:rsid w:val="004E56B5"/>
    <w:rsid w:val="004F4F7D"/>
    <w:rsid w:val="005043D5"/>
    <w:rsid w:val="00521C81"/>
    <w:rsid w:val="00523496"/>
    <w:rsid w:val="00530552"/>
    <w:rsid w:val="005633E1"/>
    <w:rsid w:val="00572A70"/>
    <w:rsid w:val="00574D58"/>
    <w:rsid w:val="00585929"/>
    <w:rsid w:val="005A0621"/>
    <w:rsid w:val="005A49EB"/>
    <w:rsid w:val="005C1E77"/>
    <w:rsid w:val="005C5B7F"/>
    <w:rsid w:val="005E0B56"/>
    <w:rsid w:val="005F3736"/>
    <w:rsid w:val="00613517"/>
    <w:rsid w:val="00632CC4"/>
    <w:rsid w:val="00653268"/>
    <w:rsid w:val="00665C27"/>
    <w:rsid w:val="006746C8"/>
    <w:rsid w:val="006829B1"/>
    <w:rsid w:val="006B5D49"/>
    <w:rsid w:val="006D5466"/>
    <w:rsid w:val="006D7755"/>
    <w:rsid w:val="006D7DC4"/>
    <w:rsid w:val="006F4855"/>
    <w:rsid w:val="0070641A"/>
    <w:rsid w:val="007177C5"/>
    <w:rsid w:val="00720F52"/>
    <w:rsid w:val="007262E5"/>
    <w:rsid w:val="00737923"/>
    <w:rsid w:val="007553B6"/>
    <w:rsid w:val="00770957"/>
    <w:rsid w:val="00791AA4"/>
    <w:rsid w:val="007B0A65"/>
    <w:rsid w:val="007B46B1"/>
    <w:rsid w:val="00815FCA"/>
    <w:rsid w:val="0084405A"/>
    <w:rsid w:val="00844DDA"/>
    <w:rsid w:val="00852C10"/>
    <w:rsid w:val="00876045"/>
    <w:rsid w:val="00890B6B"/>
    <w:rsid w:val="008A009C"/>
    <w:rsid w:val="008A207F"/>
    <w:rsid w:val="008B19A2"/>
    <w:rsid w:val="008C3156"/>
    <w:rsid w:val="008F030A"/>
    <w:rsid w:val="009158E5"/>
    <w:rsid w:val="0093027C"/>
    <w:rsid w:val="00931B4F"/>
    <w:rsid w:val="00963F45"/>
    <w:rsid w:val="00971FEE"/>
    <w:rsid w:val="009C0D03"/>
    <w:rsid w:val="00A36142"/>
    <w:rsid w:val="00A648BE"/>
    <w:rsid w:val="00A65357"/>
    <w:rsid w:val="00AB1642"/>
    <w:rsid w:val="00AF4746"/>
    <w:rsid w:val="00B24765"/>
    <w:rsid w:val="00B268D0"/>
    <w:rsid w:val="00B3203E"/>
    <w:rsid w:val="00B5224D"/>
    <w:rsid w:val="00B72411"/>
    <w:rsid w:val="00B86015"/>
    <w:rsid w:val="00B9206A"/>
    <w:rsid w:val="00BC7AC9"/>
    <w:rsid w:val="00BD0498"/>
    <w:rsid w:val="00BD6D9D"/>
    <w:rsid w:val="00BF0498"/>
    <w:rsid w:val="00BF50D1"/>
    <w:rsid w:val="00C03269"/>
    <w:rsid w:val="00C0398F"/>
    <w:rsid w:val="00C03CFE"/>
    <w:rsid w:val="00C07405"/>
    <w:rsid w:val="00C54C5E"/>
    <w:rsid w:val="00C82206"/>
    <w:rsid w:val="00C957DC"/>
    <w:rsid w:val="00CF2922"/>
    <w:rsid w:val="00CF49CB"/>
    <w:rsid w:val="00D00AB3"/>
    <w:rsid w:val="00D4026A"/>
    <w:rsid w:val="00D43A08"/>
    <w:rsid w:val="00D51439"/>
    <w:rsid w:val="00D60B7E"/>
    <w:rsid w:val="00DA2521"/>
    <w:rsid w:val="00E06DD1"/>
    <w:rsid w:val="00E43E9B"/>
    <w:rsid w:val="00E53DDE"/>
    <w:rsid w:val="00E53F3D"/>
    <w:rsid w:val="00E76C89"/>
    <w:rsid w:val="00E97C8C"/>
    <w:rsid w:val="00EB39D9"/>
    <w:rsid w:val="00EC0050"/>
    <w:rsid w:val="00EC572F"/>
    <w:rsid w:val="00F20C43"/>
    <w:rsid w:val="00F2640E"/>
    <w:rsid w:val="00F51A4B"/>
    <w:rsid w:val="00F87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FA349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ineNumbers">
    <w:name w:val="LineNumbers"/>
    <w:basedOn w:val="Normal"/>
    <w:pPr>
      <w:spacing w:line="463" w:lineRule="exact"/>
      <w:jc w:val="right"/>
    </w:pPr>
    <w:rPr>
      <w:rFonts w:ascii="Courier New" w:hAnsi="Courier New"/>
      <w:sz w:val="18"/>
    </w:rPr>
  </w:style>
  <w:style w:type="paragraph" w:customStyle="1" w:styleId="SingleSpacing">
    <w:name w:val="Single Spacing"/>
    <w:basedOn w:val="Normal"/>
    <w:rsid w:val="00D053BA"/>
    <w:pPr>
      <w:overflowPunct/>
      <w:autoSpaceDE/>
      <w:autoSpaceDN/>
      <w:adjustRightInd/>
      <w:spacing w:line="227" w:lineRule="exact"/>
      <w:textAlignment w:val="auto"/>
    </w:pPr>
    <w:rPr>
      <w:rFonts w:ascii="Courier New" w:hAnsi="Courier New"/>
      <w:sz w:val="18"/>
    </w:rPr>
  </w:style>
  <w:style w:type="paragraph" w:customStyle="1" w:styleId="AttorneyName">
    <w:name w:val="Attorney Name"/>
    <w:basedOn w:val="SingleSpacing"/>
    <w:rsid w:val="00D053BA"/>
  </w:style>
  <w:style w:type="paragraph" w:customStyle="1" w:styleId="SignatureBlock">
    <w:name w:val="Signature Block"/>
    <w:basedOn w:val="SingleSpacing"/>
    <w:rsid w:val="00D053BA"/>
    <w:pPr>
      <w:ind w:left="4680"/>
    </w:pPr>
  </w:style>
  <w:style w:type="paragraph" w:styleId="HTMLPreformatted">
    <w:name w:val="HTML Preformatted"/>
    <w:basedOn w:val="Normal"/>
    <w:link w:val="HTMLPreformattedChar"/>
    <w:uiPriority w:val="99"/>
    <w:unhideWhenUsed/>
    <w:rsid w:val="0002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PreformattedChar">
    <w:name w:val="HTML Preformatted Char"/>
    <w:link w:val="HTMLPreformatted"/>
    <w:uiPriority w:val="99"/>
    <w:rsid w:val="000251D2"/>
    <w:rPr>
      <w:rFonts w:ascii="Courier New" w:hAnsi="Courier New" w:cs="Courier New"/>
    </w:rPr>
  </w:style>
  <w:style w:type="character" w:styleId="Hyperlink">
    <w:name w:val="Hyperlink"/>
    <w:rsid w:val="0061351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LineNumbers">
    <w:name w:val="LineNumbers"/>
    <w:basedOn w:val="Normal"/>
    <w:pPr>
      <w:spacing w:line="463" w:lineRule="exact"/>
      <w:jc w:val="right"/>
    </w:pPr>
    <w:rPr>
      <w:rFonts w:ascii="Courier New" w:hAnsi="Courier New"/>
      <w:sz w:val="18"/>
    </w:rPr>
  </w:style>
  <w:style w:type="paragraph" w:customStyle="1" w:styleId="SingleSpacing">
    <w:name w:val="Single Spacing"/>
    <w:basedOn w:val="Normal"/>
    <w:rsid w:val="00D053BA"/>
    <w:pPr>
      <w:overflowPunct/>
      <w:autoSpaceDE/>
      <w:autoSpaceDN/>
      <w:adjustRightInd/>
      <w:spacing w:line="227" w:lineRule="exact"/>
      <w:textAlignment w:val="auto"/>
    </w:pPr>
    <w:rPr>
      <w:rFonts w:ascii="Courier New" w:hAnsi="Courier New"/>
      <w:sz w:val="18"/>
    </w:rPr>
  </w:style>
  <w:style w:type="paragraph" w:customStyle="1" w:styleId="AttorneyName">
    <w:name w:val="Attorney Name"/>
    <w:basedOn w:val="SingleSpacing"/>
    <w:rsid w:val="00D053BA"/>
  </w:style>
  <w:style w:type="paragraph" w:customStyle="1" w:styleId="SignatureBlock">
    <w:name w:val="Signature Block"/>
    <w:basedOn w:val="SingleSpacing"/>
    <w:rsid w:val="00D053BA"/>
    <w:pPr>
      <w:ind w:left="4680"/>
    </w:pPr>
  </w:style>
  <w:style w:type="paragraph" w:styleId="HTMLPreformatted">
    <w:name w:val="HTML Preformatted"/>
    <w:basedOn w:val="Normal"/>
    <w:link w:val="HTMLPreformattedChar"/>
    <w:uiPriority w:val="99"/>
    <w:unhideWhenUsed/>
    <w:rsid w:val="00025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rPr>
  </w:style>
  <w:style w:type="character" w:customStyle="1" w:styleId="HTMLPreformattedChar">
    <w:name w:val="HTML Preformatted Char"/>
    <w:link w:val="HTMLPreformatted"/>
    <w:uiPriority w:val="99"/>
    <w:rsid w:val="000251D2"/>
    <w:rPr>
      <w:rFonts w:ascii="Courier New" w:hAnsi="Courier New" w:cs="Courier New"/>
    </w:rPr>
  </w:style>
  <w:style w:type="character" w:styleId="Hyperlink">
    <w:name w:val="Hyperlink"/>
    <w:rsid w:val="006135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915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341</Words>
  <Characters>1947</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Sample answer to personal injury complaint for California</vt:lpstr>
    </vt:vector>
  </TitlesOfParts>
  <Company/>
  <LinksUpToDate>false</LinksUpToDate>
  <CharactersWithSpaces>2284</CharactersWithSpaces>
  <SharedDoc>false</SharedDoc>
  <HLinks>
    <vt:vector size="6" baseType="variant">
      <vt:variant>
        <vt:i4>131084</vt:i4>
      </vt:variant>
      <vt:variant>
        <vt:i4>2</vt:i4>
      </vt:variant>
      <vt:variant>
        <vt:i4>0</vt:i4>
      </vt:variant>
      <vt:variant>
        <vt:i4>5</vt:i4>
      </vt:variant>
      <vt:variant>
        <vt:lpwstr>https://legaldocspro.myshopify.com/products/sample-answer-to-personal-injury-complaint-in-california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answer to personal injury complaint for California</dc:title>
  <dc:subject/>
  <dc:creator>Stan Burman</dc:creator>
  <cp:keywords/>
  <cp:lastModifiedBy>Lindsay Kroyer</cp:lastModifiedBy>
  <cp:revision>9</cp:revision>
  <cp:lastPrinted>2009-11-11T03:48:00Z</cp:lastPrinted>
  <dcterms:created xsi:type="dcterms:W3CDTF">2017-11-12T18:16:00Z</dcterms:created>
  <dcterms:modified xsi:type="dcterms:W3CDTF">2017-11-14T23:31:00Z</dcterms:modified>
</cp:coreProperties>
</file>