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Pr="005178C0" w:rsidRDefault="00A648BE" w:rsidP="005F3736">
      <w:pPr>
        <w:rPr>
          <w:bCs/>
          <w:sz w:val="24"/>
          <w:szCs w:val="24"/>
        </w:rPr>
      </w:pPr>
      <w:r w:rsidRPr="005178C0">
        <w:rPr>
          <w:bCs/>
          <w:sz w:val="24"/>
          <w:szCs w:val="24"/>
        </w:rPr>
        <w:t>user_</w:t>
      </w:r>
      <w:r w:rsidR="000179A0" w:rsidRPr="005178C0">
        <w:rPr>
          <w:bCs/>
          <w:sz w:val="24"/>
          <w:szCs w:val="24"/>
        </w:rPr>
        <w:t>fname</w:t>
      </w:r>
      <w:r w:rsidR="00B9206A" w:rsidRPr="005178C0">
        <w:rPr>
          <w:bCs/>
          <w:sz w:val="24"/>
          <w:szCs w:val="24"/>
        </w:rPr>
        <w:t xml:space="preserve"> </w:t>
      </w:r>
      <w:r w:rsidRPr="005178C0">
        <w:rPr>
          <w:bCs/>
          <w:sz w:val="24"/>
          <w:szCs w:val="24"/>
        </w:rPr>
        <w:t>user_</w:t>
      </w:r>
      <w:r w:rsidR="00B9206A" w:rsidRPr="005178C0">
        <w:rPr>
          <w:bCs/>
          <w:sz w:val="24"/>
          <w:szCs w:val="24"/>
        </w:rPr>
        <w:t>lname</w:t>
      </w:r>
    </w:p>
    <w:p w14:paraId="443F3371" w14:textId="37499BDA" w:rsidR="005F3736" w:rsidRPr="005178C0" w:rsidRDefault="00A648BE" w:rsidP="005F3736">
      <w:pPr>
        <w:rPr>
          <w:bCs/>
          <w:sz w:val="24"/>
          <w:szCs w:val="24"/>
        </w:rPr>
      </w:pPr>
      <w:r w:rsidRPr="005178C0">
        <w:rPr>
          <w:bCs/>
          <w:sz w:val="24"/>
          <w:szCs w:val="24"/>
        </w:rPr>
        <w:t>user_</w:t>
      </w:r>
      <w:r w:rsidR="00E43E9B" w:rsidRPr="005178C0">
        <w:rPr>
          <w:bCs/>
          <w:sz w:val="24"/>
          <w:szCs w:val="24"/>
        </w:rPr>
        <w:t>m</w:t>
      </w:r>
      <w:r w:rsidR="00791AA4" w:rsidRPr="005178C0">
        <w:rPr>
          <w:bCs/>
          <w:sz w:val="24"/>
          <w:szCs w:val="24"/>
        </w:rPr>
        <w:t>ailing_</w:t>
      </w:r>
      <w:r w:rsidR="00B9206A" w:rsidRPr="005178C0">
        <w:rPr>
          <w:bCs/>
          <w:sz w:val="24"/>
          <w:szCs w:val="24"/>
        </w:rPr>
        <w:t>address</w:t>
      </w:r>
    </w:p>
    <w:p w14:paraId="47A5544F" w14:textId="5FA39D54" w:rsidR="005F3736" w:rsidRPr="005178C0" w:rsidRDefault="00A648BE" w:rsidP="005F3736">
      <w:pPr>
        <w:rPr>
          <w:bCs/>
          <w:sz w:val="24"/>
          <w:szCs w:val="24"/>
        </w:rPr>
      </w:pPr>
      <w:r w:rsidRPr="005178C0">
        <w:rPr>
          <w:bCs/>
          <w:sz w:val="24"/>
          <w:szCs w:val="24"/>
        </w:rPr>
        <w:t>user_</w:t>
      </w:r>
      <w:r w:rsidR="00791AA4" w:rsidRPr="005178C0">
        <w:rPr>
          <w:bCs/>
          <w:sz w:val="24"/>
          <w:szCs w:val="24"/>
        </w:rPr>
        <w:t>email</w:t>
      </w:r>
    </w:p>
    <w:p w14:paraId="1BF20271" w14:textId="77777777" w:rsidR="00B72411" w:rsidRPr="005178C0" w:rsidRDefault="00B72411" w:rsidP="00B72411">
      <w:pPr>
        <w:rPr>
          <w:sz w:val="24"/>
          <w:szCs w:val="24"/>
        </w:rPr>
      </w:pPr>
    </w:p>
    <w:p w14:paraId="2E546705" w14:textId="77777777" w:rsidR="000E6DA4" w:rsidRPr="005178C0" w:rsidRDefault="008C3156" w:rsidP="00B72411">
      <w:pPr>
        <w:rPr>
          <w:sz w:val="24"/>
          <w:szCs w:val="24"/>
        </w:rPr>
      </w:pPr>
      <w:r w:rsidRPr="005178C0">
        <w:rPr>
          <w:sz w:val="24"/>
          <w:szCs w:val="24"/>
        </w:rPr>
        <w:t xml:space="preserve">Attorney </w:t>
      </w:r>
      <w:r w:rsidR="00C957DC" w:rsidRPr="005178C0">
        <w:rPr>
          <w:sz w:val="24"/>
          <w:szCs w:val="24"/>
        </w:rPr>
        <w:t>f</w:t>
      </w:r>
      <w:r w:rsidRPr="005178C0">
        <w:rPr>
          <w:sz w:val="24"/>
          <w:szCs w:val="24"/>
        </w:rPr>
        <w:t>or Defendant</w:t>
      </w:r>
    </w:p>
    <w:p w14:paraId="7700E69B" w14:textId="646F7249" w:rsidR="00B72411" w:rsidRPr="005178C0" w:rsidRDefault="00B9206A" w:rsidP="00B72411">
      <w:pPr>
        <w:rPr>
          <w:sz w:val="24"/>
          <w:szCs w:val="24"/>
        </w:rPr>
      </w:pPr>
      <w:r w:rsidRPr="005178C0">
        <w:rPr>
          <w:sz w:val="24"/>
          <w:szCs w:val="24"/>
        </w:rPr>
        <w:t xml:space="preserve">defendant_fname </w:t>
      </w:r>
      <w:r w:rsidR="00A648BE" w:rsidRPr="005178C0">
        <w:rPr>
          <w:sz w:val="24"/>
          <w:szCs w:val="24"/>
        </w:rPr>
        <w:t>defendant_</w:t>
      </w:r>
      <w:r w:rsidRPr="005178C0">
        <w:rPr>
          <w:sz w:val="24"/>
          <w:szCs w:val="24"/>
        </w:rPr>
        <w:t>lname</w:t>
      </w:r>
    </w:p>
    <w:p w14:paraId="789BC68F" w14:textId="77777777" w:rsidR="00B72411" w:rsidRPr="005178C0" w:rsidRDefault="00B72411" w:rsidP="00B72411">
      <w:pPr>
        <w:rPr>
          <w:sz w:val="24"/>
          <w:szCs w:val="24"/>
        </w:rPr>
      </w:pPr>
    </w:p>
    <w:p w14:paraId="0B1D5EB4" w14:textId="77777777" w:rsidR="00B72411" w:rsidRPr="005178C0" w:rsidRDefault="00B72411" w:rsidP="00B72411">
      <w:pPr>
        <w:rPr>
          <w:sz w:val="24"/>
          <w:szCs w:val="24"/>
        </w:rPr>
      </w:pPr>
    </w:p>
    <w:p w14:paraId="00C6D186" w14:textId="77777777" w:rsidR="00B72411" w:rsidRPr="005178C0" w:rsidRDefault="00B72411" w:rsidP="00B72411">
      <w:pPr>
        <w:rPr>
          <w:sz w:val="24"/>
          <w:szCs w:val="24"/>
        </w:rPr>
      </w:pPr>
    </w:p>
    <w:p w14:paraId="6660A2A5" w14:textId="77777777" w:rsidR="005F3736" w:rsidRPr="005178C0" w:rsidRDefault="005F3736" w:rsidP="00B72411">
      <w:pPr>
        <w:jc w:val="center"/>
        <w:rPr>
          <w:sz w:val="24"/>
          <w:szCs w:val="24"/>
        </w:rPr>
      </w:pPr>
    </w:p>
    <w:p w14:paraId="244C9126" w14:textId="35F53EE8" w:rsidR="00B72411" w:rsidRPr="005178C0" w:rsidRDefault="00B72411" w:rsidP="00B72411">
      <w:pPr>
        <w:jc w:val="center"/>
        <w:rPr>
          <w:sz w:val="24"/>
          <w:szCs w:val="24"/>
        </w:rPr>
      </w:pPr>
      <w:r w:rsidRPr="005178C0">
        <w:rPr>
          <w:sz w:val="24"/>
          <w:szCs w:val="24"/>
        </w:rPr>
        <w:t xml:space="preserve">SUPERIOR </w:t>
      </w:r>
      <w:r w:rsidR="00B9206A" w:rsidRPr="005178C0">
        <w:rPr>
          <w:sz w:val="24"/>
          <w:szCs w:val="24"/>
        </w:rPr>
        <w:t>COURT OF THE STATE OF CASE_</w:t>
      </w:r>
      <w:r w:rsidR="00443233" w:rsidRPr="005178C0">
        <w:rPr>
          <w:sz w:val="24"/>
          <w:szCs w:val="24"/>
        </w:rPr>
        <w:t>STATE</w:t>
      </w:r>
    </w:p>
    <w:p w14:paraId="286931C1" w14:textId="77777777" w:rsidR="00B72411" w:rsidRPr="005178C0" w:rsidRDefault="00B72411" w:rsidP="00B72411">
      <w:pPr>
        <w:rPr>
          <w:sz w:val="24"/>
          <w:szCs w:val="24"/>
        </w:rPr>
      </w:pPr>
    </w:p>
    <w:p w14:paraId="66A66F82" w14:textId="1138E011" w:rsidR="00B72411" w:rsidRPr="005178C0" w:rsidRDefault="00B72411" w:rsidP="00B72411">
      <w:pPr>
        <w:jc w:val="center"/>
        <w:rPr>
          <w:sz w:val="24"/>
          <w:szCs w:val="24"/>
        </w:rPr>
      </w:pPr>
      <w:r w:rsidRPr="005178C0">
        <w:rPr>
          <w:sz w:val="24"/>
          <w:szCs w:val="24"/>
        </w:rPr>
        <w:t>FOR THE COUNTY</w:t>
      </w:r>
      <w:r w:rsidR="00613517" w:rsidRPr="005178C0">
        <w:rPr>
          <w:sz w:val="24"/>
          <w:szCs w:val="24"/>
        </w:rPr>
        <w:t xml:space="preserve"> OF </w:t>
      </w:r>
      <w:r w:rsidR="00B9206A" w:rsidRPr="005178C0">
        <w:rPr>
          <w:sz w:val="24"/>
          <w:szCs w:val="24"/>
        </w:rPr>
        <w:t>CASE_</w:t>
      </w:r>
      <w:r w:rsidR="00443233" w:rsidRPr="005178C0">
        <w:rPr>
          <w:sz w:val="24"/>
          <w:szCs w:val="24"/>
        </w:rPr>
        <w:t>COUNTY</w:t>
      </w:r>
    </w:p>
    <w:p w14:paraId="1A10C97C" w14:textId="77777777" w:rsidR="00B72411" w:rsidRPr="005178C0" w:rsidRDefault="00B72411" w:rsidP="00B72411">
      <w:pPr>
        <w:rPr>
          <w:sz w:val="24"/>
          <w:szCs w:val="24"/>
        </w:rPr>
      </w:pPr>
    </w:p>
    <w:p w14:paraId="110E6C2C" w14:textId="77777777" w:rsidR="00B72411" w:rsidRPr="005178C0" w:rsidRDefault="00B72411" w:rsidP="00B72411">
      <w:pPr>
        <w:rPr>
          <w:sz w:val="24"/>
          <w:szCs w:val="24"/>
        </w:rPr>
      </w:pPr>
    </w:p>
    <w:p w14:paraId="6CC4865D" w14:textId="36CB0B6B" w:rsidR="00B72411" w:rsidRPr="005178C0" w:rsidRDefault="00B5224D" w:rsidP="00B62B85">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PLAINTIFF_</w:t>
      </w:r>
      <w:r w:rsidR="00B9206A" w:rsidRPr="005178C0">
        <w:rPr>
          <w:sz w:val="24"/>
          <w:szCs w:val="24"/>
        </w:rPr>
        <w:t>FNAME</w:t>
      </w:r>
      <w:r w:rsidR="00AB1642" w:rsidRPr="005178C0">
        <w:rPr>
          <w:sz w:val="24"/>
          <w:szCs w:val="24"/>
        </w:rPr>
        <w:t xml:space="preserve"> </w:t>
      </w:r>
      <w:r w:rsidR="00B62B85" w:rsidRPr="005178C0">
        <w:rPr>
          <w:sz w:val="24"/>
          <w:szCs w:val="24"/>
        </w:rPr>
        <w:t xml:space="preserve"> </w:t>
      </w:r>
      <w:r w:rsidRPr="005178C0">
        <w:rPr>
          <w:sz w:val="24"/>
          <w:szCs w:val="24"/>
        </w:rPr>
        <w:t>PLAINTIFF_</w:t>
      </w:r>
      <w:r w:rsidR="00B9206A" w:rsidRPr="005178C0">
        <w:rPr>
          <w:sz w:val="24"/>
          <w:szCs w:val="24"/>
        </w:rPr>
        <w:t>LNAME</w:t>
      </w:r>
      <w:r w:rsidR="00B72411" w:rsidRPr="005178C0">
        <w:rPr>
          <w:sz w:val="24"/>
          <w:szCs w:val="24"/>
        </w:rPr>
        <w:t xml:space="preserve">, </w:t>
      </w:r>
      <w:r w:rsidR="00B72411" w:rsidRPr="005178C0">
        <w:rPr>
          <w:sz w:val="24"/>
          <w:szCs w:val="24"/>
        </w:rPr>
        <w:tab/>
      </w:r>
      <w:r w:rsidR="00B72411" w:rsidRPr="005178C0">
        <w:rPr>
          <w:sz w:val="24"/>
          <w:szCs w:val="24"/>
        </w:rPr>
        <w:tab/>
      </w:r>
      <w:r w:rsidR="00B72411" w:rsidRPr="005178C0">
        <w:rPr>
          <w:sz w:val="24"/>
          <w:szCs w:val="24"/>
        </w:rPr>
        <w:tab/>
        <w:t xml:space="preserve">) </w:t>
      </w:r>
      <w:r w:rsidR="00B72411" w:rsidRPr="005178C0">
        <w:rPr>
          <w:sz w:val="24"/>
          <w:szCs w:val="24"/>
        </w:rPr>
        <w:tab/>
        <w:t xml:space="preserve">CASE NO. </w:t>
      </w:r>
      <w:r w:rsidR="0076153F" w:rsidRPr="005178C0">
        <w:rPr>
          <w:sz w:val="24"/>
          <w:szCs w:val="24"/>
        </w:rPr>
        <w:t>case_no</w:t>
      </w:r>
    </w:p>
    <w:p w14:paraId="4A63924C" w14:textId="77777777" w:rsidR="00B72411" w:rsidRPr="005178C0" w:rsidRDefault="00B72411" w:rsidP="00B72411">
      <w:pPr>
        <w:tabs>
          <w:tab w:val="left" w:pos="720"/>
          <w:tab w:val="left" w:pos="1440"/>
          <w:tab w:val="left" w:pos="2160"/>
          <w:tab w:val="left" w:pos="2880"/>
          <w:tab w:val="left" w:pos="3600"/>
          <w:tab w:val="left" w:pos="4320"/>
        </w:tabs>
        <w:ind w:left="4377" w:hanging="4377"/>
        <w:rPr>
          <w:sz w:val="24"/>
          <w:szCs w:val="24"/>
        </w:rPr>
      </w:pP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t>)</w:t>
      </w:r>
    </w:p>
    <w:p w14:paraId="0A4068AF" w14:textId="4C4E9FB0" w:rsidR="00C06C71" w:rsidRPr="005178C0" w:rsidRDefault="00B72411" w:rsidP="00B72411">
      <w:pPr>
        <w:tabs>
          <w:tab w:val="left" w:pos="720"/>
          <w:tab w:val="left" w:pos="1440"/>
          <w:tab w:val="left" w:pos="2160"/>
          <w:tab w:val="left" w:pos="2880"/>
          <w:tab w:val="left" w:pos="3600"/>
          <w:tab w:val="left" w:pos="4320"/>
          <w:tab w:val="left" w:pos="5040"/>
        </w:tabs>
        <w:ind w:left="5097" w:hanging="5097"/>
        <w:rPr>
          <w:b/>
          <w:sz w:val="24"/>
          <w:szCs w:val="24"/>
        </w:rPr>
      </w:pPr>
      <w:r w:rsidRPr="005178C0">
        <w:rPr>
          <w:sz w:val="24"/>
          <w:szCs w:val="24"/>
        </w:rPr>
        <w:tab/>
      </w:r>
      <w:r w:rsidRPr="005178C0">
        <w:rPr>
          <w:sz w:val="24"/>
          <w:szCs w:val="24"/>
        </w:rPr>
        <w:tab/>
      </w:r>
      <w:r w:rsidRPr="005178C0">
        <w:rPr>
          <w:sz w:val="24"/>
          <w:szCs w:val="24"/>
        </w:rPr>
        <w:tab/>
        <w:t>Plaintiff,</w:t>
      </w:r>
      <w:r w:rsidRPr="005178C0">
        <w:rPr>
          <w:sz w:val="24"/>
          <w:szCs w:val="24"/>
        </w:rPr>
        <w:tab/>
      </w:r>
      <w:r w:rsidRPr="005178C0">
        <w:rPr>
          <w:sz w:val="24"/>
          <w:szCs w:val="24"/>
        </w:rPr>
        <w:tab/>
        <w:t>)</w:t>
      </w:r>
      <w:r w:rsidRPr="005178C0">
        <w:rPr>
          <w:sz w:val="24"/>
          <w:szCs w:val="24"/>
        </w:rPr>
        <w:tab/>
      </w:r>
      <w:r w:rsidR="008A1E1B">
        <w:rPr>
          <w:b/>
          <w:sz w:val="24"/>
          <w:szCs w:val="24"/>
        </w:rPr>
        <w:t>INTERROGATORIES FROM</w:t>
      </w:r>
      <w:bookmarkStart w:id="0" w:name="_GoBack"/>
      <w:bookmarkEnd w:id="0"/>
      <w:r w:rsidR="005D494C" w:rsidRPr="005178C0">
        <w:rPr>
          <w:b/>
          <w:sz w:val="24"/>
          <w:szCs w:val="24"/>
        </w:rPr>
        <w:t xml:space="preserve"> </w:t>
      </w:r>
      <w:r w:rsidR="0076153F" w:rsidRPr="005178C0">
        <w:rPr>
          <w:b/>
          <w:sz w:val="24"/>
          <w:szCs w:val="24"/>
        </w:rPr>
        <w:t xml:space="preserve">DEFENDANT </w:t>
      </w:r>
    </w:p>
    <w:p w14:paraId="68F058D4" w14:textId="70308B99" w:rsidR="00B72411" w:rsidRPr="005178C0" w:rsidRDefault="00C06C71" w:rsidP="00B72411">
      <w:pPr>
        <w:tabs>
          <w:tab w:val="left" w:pos="720"/>
          <w:tab w:val="left" w:pos="1440"/>
          <w:tab w:val="left" w:pos="2160"/>
          <w:tab w:val="left" w:pos="2880"/>
          <w:tab w:val="left" w:pos="3600"/>
          <w:tab w:val="left" w:pos="4320"/>
          <w:tab w:val="left" w:pos="5040"/>
        </w:tabs>
        <w:ind w:left="5097" w:hanging="5097"/>
        <w:rPr>
          <w:sz w:val="24"/>
          <w:szCs w:val="24"/>
        </w:rPr>
      </w:pPr>
      <w:r w:rsidRPr="005178C0">
        <w:rPr>
          <w:b/>
          <w:sz w:val="24"/>
          <w:szCs w:val="24"/>
        </w:rPr>
        <w:tab/>
      </w:r>
      <w:r w:rsidRPr="005178C0">
        <w:rPr>
          <w:b/>
          <w:sz w:val="24"/>
          <w:szCs w:val="24"/>
        </w:rPr>
        <w:tab/>
      </w:r>
      <w:r w:rsidRPr="005178C0">
        <w:rPr>
          <w:b/>
          <w:sz w:val="24"/>
          <w:szCs w:val="24"/>
        </w:rPr>
        <w:tab/>
      </w:r>
      <w:r w:rsidRPr="005178C0">
        <w:rPr>
          <w:b/>
          <w:sz w:val="24"/>
          <w:szCs w:val="24"/>
        </w:rPr>
        <w:tab/>
      </w:r>
      <w:r w:rsidRPr="005178C0">
        <w:rPr>
          <w:b/>
          <w:sz w:val="24"/>
          <w:szCs w:val="24"/>
        </w:rPr>
        <w:tab/>
      </w:r>
      <w:r w:rsidRPr="005178C0">
        <w:rPr>
          <w:b/>
          <w:sz w:val="24"/>
          <w:szCs w:val="24"/>
        </w:rPr>
        <w:tab/>
      </w:r>
      <w:r w:rsidRPr="005178C0">
        <w:rPr>
          <w:b/>
          <w:sz w:val="24"/>
          <w:szCs w:val="24"/>
        </w:rPr>
        <w:tab/>
      </w:r>
      <w:r w:rsidR="0076153F" w:rsidRPr="005178C0">
        <w:rPr>
          <w:b/>
          <w:sz w:val="24"/>
          <w:szCs w:val="24"/>
        </w:rPr>
        <w:t xml:space="preserve">defendant_fname </w:t>
      </w:r>
      <w:r w:rsidR="005633E1" w:rsidRPr="005178C0">
        <w:rPr>
          <w:b/>
          <w:sz w:val="24"/>
          <w:szCs w:val="24"/>
        </w:rPr>
        <w:t>defendant_</w:t>
      </w:r>
      <w:r w:rsidR="0076153F" w:rsidRPr="005178C0">
        <w:rPr>
          <w:b/>
          <w:sz w:val="24"/>
          <w:szCs w:val="24"/>
        </w:rPr>
        <w:t>lname</w:t>
      </w:r>
    </w:p>
    <w:p w14:paraId="678CBA72" w14:textId="198DC46C"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 xml:space="preserve">                                    </w:t>
      </w:r>
      <w:r w:rsidRPr="005178C0">
        <w:rPr>
          <w:sz w:val="24"/>
          <w:szCs w:val="24"/>
        </w:rPr>
        <w:tab/>
      </w:r>
      <w:r w:rsidRPr="005178C0">
        <w:rPr>
          <w:sz w:val="24"/>
          <w:szCs w:val="24"/>
        </w:rPr>
        <w:tab/>
      </w:r>
      <w:r w:rsidRPr="005178C0">
        <w:rPr>
          <w:sz w:val="24"/>
          <w:szCs w:val="24"/>
        </w:rPr>
        <w:tab/>
        <w:t xml:space="preserve">)        </w:t>
      </w:r>
      <w:r w:rsidRPr="005178C0">
        <w:rPr>
          <w:sz w:val="24"/>
          <w:szCs w:val="24"/>
        </w:rPr>
        <w:tab/>
      </w:r>
      <w:r w:rsidR="00250393" w:rsidRPr="005178C0">
        <w:rPr>
          <w:b/>
          <w:sz w:val="24"/>
          <w:szCs w:val="24"/>
        </w:rPr>
        <w:t xml:space="preserve">TO PLAINTIFF </w:t>
      </w:r>
    </w:p>
    <w:p w14:paraId="1CD983CE" w14:textId="1D24252F"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 xml:space="preserve">v.                                     </w:t>
      </w:r>
      <w:r w:rsidRPr="005178C0">
        <w:rPr>
          <w:sz w:val="24"/>
          <w:szCs w:val="24"/>
        </w:rPr>
        <w:tab/>
      </w:r>
      <w:r w:rsidRPr="005178C0">
        <w:rPr>
          <w:sz w:val="24"/>
          <w:szCs w:val="24"/>
        </w:rPr>
        <w:tab/>
      </w:r>
      <w:r w:rsidRPr="005178C0">
        <w:rPr>
          <w:sz w:val="24"/>
          <w:szCs w:val="24"/>
        </w:rPr>
        <w:tab/>
        <w:t xml:space="preserve">)        </w:t>
      </w:r>
      <w:r w:rsidRPr="005178C0">
        <w:rPr>
          <w:sz w:val="24"/>
          <w:szCs w:val="24"/>
        </w:rPr>
        <w:tab/>
      </w:r>
      <w:r w:rsidR="0076153F" w:rsidRPr="005178C0">
        <w:rPr>
          <w:b/>
          <w:sz w:val="24"/>
          <w:szCs w:val="24"/>
        </w:rPr>
        <w:t xml:space="preserve">plaintiff_fname </w:t>
      </w:r>
      <w:r w:rsidR="005633E1" w:rsidRPr="005178C0">
        <w:rPr>
          <w:b/>
          <w:sz w:val="24"/>
          <w:szCs w:val="24"/>
        </w:rPr>
        <w:t>plaintiff_l</w:t>
      </w:r>
      <w:r w:rsidR="005A0621" w:rsidRPr="005178C0">
        <w:rPr>
          <w:b/>
          <w:sz w:val="24"/>
          <w:szCs w:val="24"/>
        </w:rPr>
        <w:t>name</w:t>
      </w:r>
    </w:p>
    <w:p w14:paraId="5FA227E3" w14:textId="77777777"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t>)</w:t>
      </w:r>
      <w:r w:rsidRPr="005178C0">
        <w:rPr>
          <w:sz w:val="24"/>
          <w:szCs w:val="24"/>
        </w:rPr>
        <w:tab/>
      </w:r>
    </w:p>
    <w:p w14:paraId="581D30C3" w14:textId="534CCDAC" w:rsidR="00B72411" w:rsidRPr="005178C0" w:rsidRDefault="00AB1642" w:rsidP="00B62B85">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DEFEN</w:t>
      </w:r>
      <w:r w:rsidR="005633E1" w:rsidRPr="005178C0">
        <w:rPr>
          <w:sz w:val="24"/>
          <w:szCs w:val="24"/>
        </w:rPr>
        <w:t>DANT_</w:t>
      </w:r>
      <w:r w:rsidR="0076153F" w:rsidRPr="005178C0">
        <w:rPr>
          <w:sz w:val="24"/>
          <w:szCs w:val="24"/>
        </w:rPr>
        <w:t>FNAME</w:t>
      </w:r>
      <w:r w:rsidR="00B62B85" w:rsidRPr="005178C0">
        <w:rPr>
          <w:sz w:val="24"/>
          <w:szCs w:val="24"/>
        </w:rPr>
        <w:t xml:space="preserve"> </w:t>
      </w:r>
      <w:r w:rsidR="005633E1" w:rsidRPr="005178C0">
        <w:rPr>
          <w:sz w:val="24"/>
          <w:szCs w:val="24"/>
        </w:rPr>
        <w:t>DEFENDANT_</w:t>
      </w:r>
      <w:r w:rsidR="0076153F" w:rsidRPr="005178C0">
        <w:rPr>
          <w:sz w:val="24"/>
          <w:szCs w:val="24"/>
        </w:rPr>
        <w:t>LNAME</w:t>
      </w:r>
      <w:r w:rsidR="00B72411" w:rsidRPr="005178C0">
        <w:rPr>
          <w:sz w:val="24"/>
          <w:szCs w:val="24"/>
        </w:rPr>
        <w:t>,</w:t>
      </w:r>
      <w:r w:rsidR="00B72411" w:rsidRPr="005178C0">
        <w:rPr>
          <w:sz w:val="24"/>
          <w:szCs w:val="24"/>
        </w:rPr>
        <w:tab/>
      </w:r>
      <w:r w:rsidR="00B72411" w:rsidRPr="005178C0">
        <w:rPr>
          <w:sz w:val="24"/>
          <w:szCs w:val="24"/>
        </w:rPr>
        <w:tab/>
      </w:r>
      <w:r w:rsidR="00B72411" w:rsidRPr="005178C0">
        <w:rPr>
          <w:sz w:val="24"/>
          <w:szCs w:val="24"/>
        </w:rPr>
        <w:tab/>
      </w:r>
      <w:r w:rsidR="000424F0" w:rsidRPr="005178C0">
        <w:rPr>
          <w:sz w:val="24"/>
          <w:szCs w:val="24"/>
        </w:rPr>
        <w:tab/>
      </w:r>
      <w:r w:rsidR="00B72411" w:rsidRPr="005178C0">
        <w:rPr>
          <w:sz w:val="24"/>
          <w:szCs w:val="24"/>
        </w:rPr>
        <w:t xml:space="preserve">)        </w:t>
      </w:r>
      <w:r w:rsidR="00B72411" w:rsidRPr="005178C0">
        <w:rPr>
          <w:sz w:val="24"/>
          <w:szCs w:val="24"/>
        </w:rPr>
        <w:tab/>
      </w:r>
    </w:p>
    <w:p w14:paraId="72E49675" w14:textId="77777777"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5178C0">
        <w:rPr>
          <w:sz w:val="24"/>
          <w:szCs w:val="24"/>
        </w:rPr>
        <w:t xml:space="preserve">                                     </w:t>
      </w:r>
      <w:r w:rsidRPr="005178C0">
        <w:rPr>
          <w:sz w:val="24"/>
          <w:szCs w:val="24"/>
        </w:rPr>
        <w:tab/>
      </w:r>
      <w:r w:rsidRPr="005178C0">
        <w:rPr>
          <w:sz w:val="24"/>
          <w:szCs w:val="24"/>
        </w:rPr>
        <w:tab/>
      </w:r>
      <w:r w:rsidRPr="005178C0">
        <w:rPr>
          <w:sz w:val="24"/>
          <w:szCs w:val="24"/>
        </w:rPr>
        <w:tab/>
        <w:t xml:space="preserve">)         </w:t>
      </w:r>
      <w:r w:rsidRPr="005178C0">
        <w:rPr>
          <w:sz w:val="24"/>
          <w:szCs w:val="24"/>
        </w:rPr>
        <w:tab/>
      </w:r>
    </w:p>
    <w:p w14:paraId="466CFCBE" w14:textId="77777777" w:rsidR="00B72411" w:rsidRPr="005178C0" w:rsidRDefault="00B72411" w:rsidP="00B72411">
      <w:pPr>
        <w:rPr>
          <w:sz w:val="24"/>
          <w:szCs w:val="24"/>
        </w:rPr>
      </w:pPr>
      <w:r w:rsidRPr="005178C0">
        <w:rPr>
          <w:sz w:val="24"/>
          <w:szCs w:val="24"/>
        </w:rPr>
        <w:tab/>
      </w:r>
      <w:r w:rsidRPr="005178C0">
        <w:rPr>
          <w:sz w:val="24"/>
          <w:szCs w:val="24"/>
        </w:rPr>
        <w:tab/>
      </w:r>
      <w:r w:rsidRPr="005178C0">
        <w:rPr>
          <w:sz w:val="24"/>
          <w:szCs w:val="24"/>
        </w:rPr>
        <w:tab/>
        <w:t xml:space="preserve">Defendants. </w:t>
      </w:r>
      <w:r w:rsidRPr="005178C0">
        <w:rPr>
          <w:sz w:val="24"/>
          <w:szCs w:val="24"/>
        </w:rPr>
        <w:tab/>
      </w:r>
      <w:r w:rsidRPr="005178C0">
        <w:rPr>
          <w:sz w:val="24"/>
          <w:szCs w:val="24"/>
        </w:rPr>
        <w:tab/>
        <w:t>)</w:t>
      </w:r>
      <w:r w:rsidRPr="005178C0">
        <w:rPr>
          <w:sz w:val="24"/>
          <w:szCs w:val="24"/>
        </w:rPr>
        <w:tab/>
      </w:r>
    </w:p>
    <w:p w14:paraId="5E28D0C6" w14:textId="77777777" w:rsidR="00B72411" w:rsidRPr="005178C0" w:rsidRDefault="00B72411" w:rsidP="00B72411">
      <w:pPr>
        <w:rPr>
          <w:sz w:val="24"/>
          <w:szCs w:val="24"/>
          <w:u w:val="single"/>
        </w:rPr>
      </w:pP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r>
      <w:r w:rsidRPr="005178C0">
        <w:rPr>
          <w:sz w:val="24"/>
          <w:szCs w:val="24"/>
        </w:rPr>
        <w:tab/>
        <w:t>)</w:t>
      </w:r>
    </w:p>
    <w:p w14:paraId="5EDE2E45" w14:textId="77777777" w:rsidR="00B72411" w:rsidRPr="005178C0"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sidRPr="005178C0">
        <w:rPr>
          <w:sz w:val="24"/>
          <w:szCs w:val="24"/>
        </w:rPr>
        <w:t>____________________________________)</w:t>
      </w:r>
      <w:r w:rsidRPr="005178C0">
        <w:rPr>
          <w:sz w:val="24"/>
          <w:szCs w:val="24"/>
        </w:rPr>
        <w:tab/>
      </w:r>
    </w:p>
    <w:p w14:paraId="0CA1EDF4" w14:textId="77777777" w:rsidR="00B72411" w:rsidRPr="005178C0" w:rsidRDefault="00B72411" w:rsidP="00B72411">
      <w:pPr>
        <w:rPr>
          <w:sz w:val="24"/>
          <w:szCs w:val="24"/>
        </w:rPr>
      </w:pPr>
    </w:p>
    <w:p w14:paraId="3B3257CC" w14:textId="77777777" w:rsidR="008C3156" w:rsidRPr="005178C0" w:rsidRDefault="008C3156" w:rsidP="008C3156">
      <w:pPr>
        <w:numPr>
          <w:ilvl w:val="12"/>
          <w:numId w:val="0"/>
        </w:numPr>
        <w:ind w:firstLine="720"/>
        <w:rPr>
          <w:b/>
          <w:bCs/>
          <w:sz w:val="24"/>
          <w:szCs w:val="24"/>
        </w:rPr>
      </w:pPr>
    </w:p>
    <w:p w14:paraId="155F02C1" w14:textId="77777777" w:rsidR="000179A0" w:rsidRPr="005178C0" w:rsidRDefault="000179A0" w:rsidP="00250393">
      <w:pPr>
        <w:overflowPunct/>
        <w:spacing w:line="480" w:lineRule="auto"/>
        <w:ind w:firstLine="720"/>
        <w:textAlignment w:val="auto"/>
        <w:rPr>
          <w:b/>
          <w:bCs/>
          <w:sz w:val="24"/>
          <w:szCs w:val="24"/>
        </w:rPr>
      </w:pPr>
    </w:p>
    <w:p w14:paraId="4CECA9A1" w14:textId="23FB1031" w:rsidR="00BF0C5A" w:rsidRPr="005178C0" w:rsidRDefault="00BF0C5A" w:rsidP="00B55345">
      <w:pPr>
        <w:overflowPunct/>
        <w:autoSpaceDE/>
        <w:autoSpaceDN/>
        <w:adjustRightInd/>
        <w:spacing w:line="480" w:lineRule="auto"/>
        <w:ind w:firstLine="720"/>
        <w:textAlignment w:val="auto"/>
        <w:rPr>
          <w:sz w:val="24"/>
          <w:szCs w:val="24"/>
        </w:rPr>
      </w:pPr>
      <w:r w:rsidRPr="005178C0">
        <w:rPr>
          <w:sz w:val="24"/>
          <w:szCs w:val="24"/>
        </w:rPr>
        <w:t xml:space="preserve">NOW COMES the Defendant, </w:t>
      </w:r>
      <w:r w:rsidR="00F20E8C" w:rsidRPr="005178C0">
        <w:rPr>
          <w:sz w:val="24"/>
          <w:szCs w:val="24"/>
        </w:rPr>
        <w:t>DEFENDANT_FNAME DEFENANT_LNAME</w:t>
      </w:r>
      <w:r w:rsidRPr="005178C0">
        <w:rPr>
          <w:sz w:val="24"/>
          <w:szCs w:val="24"/>
        </w:rPr>
        <w:t xml:space="preserve">, by his attorney, </w:t>
      </w:r>
      <w:r w:rsidR="00966954" w:rsidRPr="005178C0">
        <w:rPr>
          <w:sz w:val="24"/>
          <w:szCs w:val="24"/>
        </w:rPr>
        <w:t>user_fname user_lname of user_firm_name</w:t>
      </w:r>
      <w:r w:rsidRPr="005178C0">
        <w:rPr>
          <w:sz w:val="24"/>
          <w:szCs w:val="24"/>
        </w:rPr>
        <w:t xml:space="preserve">, and pursuant Federal Rule of Civil Procedure 34, propounds the following </w:t>
      </w:r>
      <w:r w:rsidR="00966954" w:rsidRPr="005178C0">
        <w:rPr>
          <w:sz w:val="24"/>
          <w:szCs w:val="24"/>
        </w:rPr>
        <w:t>interrogatories to the Plaintiff</w:t>
      </w:r>
      <w:r w:rsidRPr="005178C0">
        <w:rPr>
          <w:sz w:val="24"/>
          <w:szCs w:val="24"/>
        </w:rPr>
        <w:t xml:space="preserve">, </w:t>
      </w:r>
      <w:r w:rsidR="00F20E8C" w:rsidRPr="005178C0">
        <w:rPr>
          <w:sz w:val="24"/>
          <w:szCs w:val="24"/>
        </w:rPr>
        <w:t>PLAINTIFF_FNAME PLAINTIFF_LNAME</w:t>
      </w:r>
      <w:r w:rsidRPr="005178C0">
        <w:rPr>
          <w:sz w:val="24"/>
          <w:szCs w:val="24"/>
        </w:rPr>
        <w:t xml:space="preserve"> to be answered under oath, and delivered to</w:t>
      </w:r>
      <w:r w:rsidR="00F20E8C" w:rsidRPr="005178C0">
        <w:rPr>
          <w:sz w:val="24"/>
          <w:szCs w:val="24"/>
        </w:rPr>
        <w:t xml:space="preserve"> user_firm_name, user_mailing_address</w:t>
      </w:r>
      <w:r w:rsidRPr="005178C0">
        <w:rPr>
          <w:sz w:val="24"/>
          <w:szCs w:val="24"/>
        </w:rPr>
        <w:t>, within thirty days of service:</w:t>
      </w:r>
    </w:p>
    <w:p w14:paraId="0655FB40" w14:textId="77777777" w:rsidR="00EA2988" w:rsidRPr="005178C0" w:rsidRDefault="00EA2988" w:rsidP="00BF0C5A">
      <w:pPr>
        <w:overflowPunct/>
        <w:autoSpaceDE/>
        <w:autoSpaceDN/>
        <w:adjustRightInd/>
        <w:textAlignment w:val="auto"/>
        <w:rPr>
          <w:sz w:val="24"/>
          <w:szCs w:val="24"/>
        </w:rPr>
      </w:pPr>
    </w:p>
    <w:p w14:paraId="736B1733" w14:textId="6E65F889" w:rsidR="00254C07" w:rsidRPr="005178C0" w:rsidRDefault="00254C07" w:rsidP="00250393">
      <w:pPr>
        <w:overflowPunct/>
        <w:spacing w:line="480" w:lineRule="auto"/>
        <w:ind w:firstLine="720"/>
        <w:textAlignment w:val="auto"/>
        <w:rPr>
          <w:b/>
          <w:bCs/>
          <w:sz w:val="24"/>
          <w:szCs w:val="24"/>
        </w:rPr>
      </w:pPr>
      <w:r w:rsidRPr="005178C0">
        <w:rPr>
          <w:b/>
          <w:bCs/>
          <w:sz w:val="24"/>
          <w:szCs w:val="24"/>
        </w:rPr>
        <w:t>INTERROGATORY NO. 1</w:t>
      </w:r>
    </w:p>
    <w:p w14:paraId="26E92441" w14:textId="77777777" w:rsidR="00954FBF" w:rsidRPr="005178C0" w:rsidRDefault="00954FBF" w:rsidP="00250393">
      <w:pPr>
        <w:overflowPunct/>
        <w:spacing w:line="480" w:lineRule="auto"/>
        <w:ind w:firstLine="720"/>
        <w:textAlignment w:val="auto"/>
        <w:rPr>
          <w:b/>
          <w:bCs/>
          <w:sz w:val="24"/>
          <w:szCs w:val="24"/>
        </w:rPr>
      </w:pPr>
    </w:p>
    <w:p w14:paraId="59208CA8" w14:textId="50C0E7F7" w:rsidR="00954FBF" w:rsidRPr="005178C0" w:rsidRDefault="00954FBF" w:rsidP="00250393">
      <w:pPr>
        <w:overflowPunct/>
        <w:spacing w:line="480" w:lineRule="auto"/>
        <w:ind w:firstLine="720"/>
        <w:textAlignment w:val="auto"/>
        <w:rPr>
          <w:b/>
          <w:bCs/>
          <w:sz w:val="24"/>
          <w:szCs w:val="24"/>
        </w:rPr>
      </w:pPr>
      <w:r w:rsidRPr="005178C0">
        <w:rPr>
          <w:b/>
          <w:bCs/>
          <w:sz w:val="24"/>
          <w:szCs w:val="24"/>
        </w:rPr>
        <w:lastRenderedPageBreak/>
        <w:t>ANSWER:</w:t>
      </w:r>
    </w:p>
    <w:p w14:paraId="2438FBE6" w14:textId="77777777" w:rsidR="005178C0" w:rsidRPr="005178C0" w:rsidRDefault="005178C0" w:rsidP="00250393">
      <w:pPr>
        <w:overflowPunct/>
        <w:spacing w:line="480" w:lineRule="auto"/>
        <w:ind w:firstLine="720"/>
        <w:textAlignment w:val="auto"/>
        <w:rPr>
          <w:b/>
          <w:bCs/>
          <w:sz w:val="24"/>
          <w:szCs w:val="24"/>
        </w:rPr>
      </w:pPr>
    </w:p>
    <w:p w14:paraId="38635401"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w:t>
      </w:r>
      <w:r w:rsidRPr="005178C0">
        <w:rPr>
          <w:rFonts w:ascii="Times New Roman" w:hAnsi="Times New Roman"/>
          <w:color w:val="333333"/>
          <w:sz w:val="24"/>
          <w:szCs w:val="24"/>
        </w:rPr>
        <w:t xml:space="preserve"> State your full name, address, telephone number, date of birth, social security number, marital status, and any other names by which you have ever been known.</w:t>
      </w:r>
    </w:p>
    <w:p w14:paraId="73DAF5D5"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3AD8668D"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559A8720"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2</w:t>
      </w:r>
      <w:r w:rsidRPr="005178C0">
        <w:rPr>
          <w:rFonts w:ascii="Times New Roman" w:hAnsi="Times New Roman"/>
          <w:color w:val="333333"/>
          <w:sz w:val="24"/>
          <w:szCs w:val="24"/>
        </w:rPr>
        <w:t>: By whom were you employed, and what were your duties and wages at the time of the occurrence? If you were employed at the time of the occurrence, but you are making a claim for lost income as a result of the occurrence, please give a concise statement of the facts upon which your claim is based, as well as the precise amount you are claiming.</w:t>
      </w:r>
    </w:p>
    <w:p w14:paraId="0BE01BF3"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3215DD86"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243EAB85" w14:textId="31E01D89"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3</w:t>
      </w:r>
      <w:r w:rsidRPr="005178C0">
        <w:rPr>
          <w:rFonts w:ascii="Times New Roman" w:hAnsi="Times New Roman"/>
          <w:color w:val="333333"/>
          <w:sz w:val="24"/>
          <w:szCs w:val="24"/>
        </w:rPr>
        <w:t>: State the names of all of your employers for the past five (5) years, and the dates and the nature of such employment and your rate of pay and further, if there was any termination of employment within said peri</w:t>
      </w:r>
      <w:r w:rsidR="00270D17">
        <w:rPr>
          <w:rFonts w:ascii="Times New Roman" w:hAnsi="Times New Roman"/>
          <w:color w:val="333333"/>
          <w:sz w:val="24"/>
          <w:szCs w:val="24"/>
        </w:rPr>
        <w:t>od, state the reason therefore.</w:t>
      </w:r>
    </w:p>
    <w:p w14:paraId="2CA28D7E"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7DD9EE94"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1346DF71"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4</w:t>
      </w:r>
      <w:r w:rsidRPr="005178C0">
        <w:rPr>
          <w:rFonts w:ascii="Times New Roman" w:hAnsi="Times New Roman"/>
          <w:color w:val="333333"/>
          <w:sz w:val="24"/>
          <w:szCs w:val="24"/>
        </w:rPr>
        <w:t>: State the names and addresses of all eyewitnesses to all or part of the occurrence and their precise location at the scene.</w:t>
      </w:r>
    </w:p>
    <w:p w14:paraId="681C2B43"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731AD9A3"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20F6A887"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5</w:t>
      </w:r>
      <w:r w:rsidRPr="005178C0">
        <w:rPr>
          <w:rFonts w:ascii="Times New Roman" w:hAnsi="Times New Roman"/>
          <w:color w:val="333333"/>
          <w:sz w:val="24"/>
          <w:szCs w:val="24"/>
        </w:rPr>
        <w:t>: Name or otherwise identify all persons who were at or near the scene of the occurrence while you were present there and those arrived with the next succeeding hour.</w:t>
      </w:r>
    </w:p>
    <w:p w14:paraId="7AEAA169"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1BB49CA8"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31ABF88B"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6</w:t>
      </w:r>
      <w:r w:rsidRPr="005178C0">
        <w:rPr>
          <w:rFonts w:ascii="Times New Roman" w:hAnsi="Times New Roman"/>
          <w:color w:val="333333"/>
          <w:sz w:val="24"/>
          <w:szCs w:val="24"/>
        </w:rPr>
        <w:t>: Name all those persons who have given you signed, unsigned, telephonic, recorded or oral statements concerning the occurrence, and the place said statements were taken an/or given and the date and to who said statement were given.</w:t>
      </w:r>
    </w:p>
    <w:p w14:paraId="0F744084"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163F24D2"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2D6ABA7F" w14:textId="00AF8348"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7</w:t>
      </w:r>
      <w:r w:rsidRPr="005178C0">
        <w:rPr>
          <w:rFonts w:ascii="Times New Roman" w:hAnsi="Times New Roman"/>
          <w:color w:val="333333"/>
          <w:sz w:val="24"/>
          <w:szCs w:val="24"/>
        </w:rPr>
        <w:t>: State whether you have within your possession or control photographs, videotapes, plats, or diagrams of the scene of the occurrence or any object connected with said occurrence; and if so, identify each such photograph, plat or di</w:t>
      </w:r>
      <w:r w:rsidR="00270D17">
        <w:rPr>
          <w:rFonts w:ascii="Times New Roman" w:hAnsi="Times New Roman"/>
          <w:color w:val="333333"/>
          <w:sz w:val="24"/>
          <w:szCs w:val="24"/>
        </w:rPr>
        <w:t>agram and its present location.</w:t>
      </w:r>
    </w:p>
    <w:p w14:paraId="012A74AD"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79DBD294"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72817758"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8</w:t>
      </w:r>
      <w:r w:rsidRPr="005178C0">
        <w:rPr>
          <w:rFonts w:ascii="Times New Roman" w:hAnsi="Times New Roman"/>
          <w:color w:val="333333"/>
          <w:sz w:val="24"/>
          <w:szCs w:val="24"/>
        </w:rPr>
        <w:t>: Please give a concise statement of the facts as to how you contend the occurrence took.</w:t>
      </w:r>
    </w:p>
    <w:p w14:paraId="46A42059"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684BFFE0"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6BCC69AC"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9</w:t>
      </w:r>
      <w:r w:rsidRPr="005178C0">
        <w:rPr>
          <w:rFonts w:ascii="Times New Roman" w:hAnsi="Times New Roman"/>
          <w:color w:val="333333"/>
          <w:sz w:val="24"/>
          <w:szCs w:val="24"/>
        </w:rPr>
        <w:t>: Identify each person, other than a person intended to be called as an expert witness at trial, having discoverable information that tends to support a position that you have taken or intend to take in this action, including any claims for damages, and state the subject matter of the information processed by that person.</w:t>
      </w:r>
    </w:p>
    <w:p w14:paraId="597336CF"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2179D1D2"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1BFECB52"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10</w:t>
      </w:r>
      <w:r w:rsidRPr="005178C0">
        <w:rPr>
          <w:rFonts w:ascii="Times New Roman" w:hAnsi="Times New Roman"/>
          <w:color w:val="333333"/>
          <w:sz w:val="24"/>
          <w:szCs w:val="24"/>
        </w:rPr>
        <w:t>: If you contend that this defendant and/or his agent acted in such manner as to cause or contribute to the occurrence, give a concise statement of the facts upon which you rely. Please be specific as to precisely what this defendant did or failed to do which caused or contributed to the occurrence.</w:t>
      </w:r>
    </w:p>
    <w:p w14:paraId="150390EC"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340A9504"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18CAC88E"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11</w:t>
      </w:r>
      <w:r w:rsidRPr="005178C0">
        <w:rPr>
          <w:rFonts w:ascii="Times New Roman" w:hAnsi="Times New Roman"/>
          <w:color w:val="333333"/>
          <w:sz w:val="24"/>
          <w:szCs w:val="24"/>
        </w:rPr>
        <w:t>: State with precision the nature and location of all bodily injuries suffered by you and what precise complaints you have as a result of said injuries at the present time.</w:t>
      </w:r>
    </w:p>
    <w:p w14:paraId="32B3BDAF"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44DB78BD"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367CB92B" w14:textId="77777777" w:rsidR="005178C0" w:rsidRDefault="005178C0" w:rsidP="00270D17">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12</w:t>
      </w:r>
      <w:r w:rsidRPr="005178C0">
        <w:rPr>
          <w:rFonts w:ascii="Times New Roman" w:hAnsi="Times New Roman"/>
          <w:color w:val="333333"/>
          <w:sz w:val="24"/>
          <w:szCs w:val="24"/>
        </w:rPr>
        <w:t>: Were diagnostic test taken of the parts of your body claimed to have been injured in this occurrence, either before or after, and if so, please specify all diagnostic tests including but not limited to x-rays, CT scans, myelograms, MRI, EMG and nerve conduction studies or any other diagnostic tests.</w:t>
      </w:r>
    </w:p>
    <w:p w14:paraId="4584B153" w14:textId="77777777" w:rsidR="00270D17" w:rsidRPr="005178C0" w:rsidRDefault="00270D17" w:rsidP="00270D17">
      <w:pPr>
        <w:overflowPunct/>
        <w:spacing w:line="480" w:lineRule="auto"/>
        <w:ind w:firstLine="720"/>
        <w:textAlignment w:val="auto"/>
        <w:rPr>
          <w:b/>
          <w:bCs/>
          <w:sz w:val="24"/>
          <w:szCs w:val="24"/>
        </w:rPr>
      </w:pPr>
      <w:r w:rsidRPr="005178C0">
        <w:rPr>
          <w:b/>
          <w:bCs/>
          <w:sz w:val="24"/>
          <w:szCs w:val="24"/>
        </w:rPr>
        <w:t>ANSWER:</w:t>
      </w:r>
    </w:p>
    <w:p w14:paraId="34809FF1" w14:textId="77777777" w:rsidR="00270D17" w:rsidRPr="005178C0" w:rsidRDefault="00270D17" w:rsidP="00270D17">
      <w:pPr>
        <w:pStyle w:val="NormalWeb"/>
        <w:shd w:val="clear" w:color="auto" w:fill="FFFFFF"/>
        <w:ind w:firstLine="720"/>
        <w:rPr>
          <w:rFonts w:ascii="Times New Roman" w:hAnsi="Times New Roman"/>
          <w:color w:val="333333"/>
          <w:sz w:val="24"/>
          <w:szCs w:val="24"/>
        </w:rPr>
      </w:pPr>
    </w:p>
    <w:p w14:paraId="69D86855" w14:textId="77777777" w:rsidR="005178C0" w:rsidRDefault="005178C0" w:rsidP="00934DFA">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13</w:t>
      </w:r>
      <w:r w:rsidRPr="005178C0">
        <w:rPr>
          <w:rFonts w:ascii="Times New Roman" w:hAnsi="Times New Roman"/>
          <w:color w:val="333333"/>
          <w:sz w:val="24"/>
          <w:szCs w:val="24"/>
        </w:rPr>
        <w:t>: State which of your injuries, if any, you contend are permanent and the name, address and specialty of any physician which you propose to call at the trial of this case to substantiate this contention.</w:t>
      </w:r>
    </w:p>
    <w:p w14:paraId="0528EAB2"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24BD1705"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2E276A2F" w14:textId="77777777" w:rsidR="005178C0" w:rsidRDefault="005178C0" w:rsidP="00934DFA">
      <w:pPr>
        <w:pStyle w:val="NormalWeb"/>
        <w:shd w:val="clear" w:color="auto" w:fill="FFFFFF"/>
        <w:ind w:firstLine="720"/>
        <w:rPr>
          <w:rFonts w:ascii="Times New Roman" w:hAnsi="Times New Roman"/>
          <w:color w:val="333333"/>
          <w:sz w:val="24"/>
          <w:szCs w:val="24"/>
        </w:rPr>
      </w:pPr>
      <w:r w:rsidRPr="005178C0">
        <w:rPr>
          <w:rFonts w:ascii="Times New Roman" w:hAnsi="Times New Roman"/>
          <w:b/>
          <w:color w:val="333333"/>
          <w:sz w:val="24"/>
          <w:szCs w:val="24"/>
        </w:rPr>
        <w:t>INTERROGATORY NO. 14</w:t>
      </w:r>
      <w:r w:rsidRPr="005178C0">
        <w:rPr>
          <w:rFonts w:ascii="Times New Roman" w:hAnsi="Times New Roman"/>
          <w:color w:val="333333"/>
          <w:sz w:val="24"/>
          <w:szCs w:val="24"/>
        </w:rPr>
        <w:t>: Please itemize all claims of cost and expense that you are making, including but not limited to medical expenses incurred, future medical expenses, lost wages or any claim for future lost wages or income, and any other monetary loss or damage being claimed.</w:t>
      </w:r>
    </w:p>
    <w:p w14:paraId="265FA953"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0DC053E8"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392156BB" w14:textId="77777777" w:rsidR="005178C0" w:rsidRDefault="005178C0" w:rsidP="00934DFA">
      <w:pPr>
        <w:pStyle w:val="NormalWeb"/>
        <w:shd w:val="clear" w:color="auto" w:fill="FFFFFF"/>
        <w:ind w:firstLine="720"/>
        <w:rPr>
          <w:rFonts w:ascii="Times New Roman" w:hAnsi="Times New Roman"/>
          <w:color w:val="333333"/>
          <w:sz w:val="24"/>
          <w:szCs w:val="24"/>
        </w:rPr>
      </w:pPr>
      <w:r w:rsidRPr="004915AE">
        <w:rPr>
          <w:rFonts w:ascii="Times New Roman" w:hAnsi="Times New Roman"/>
          <w:b/>
          <w:color w:val="333333"/>
          <w:sz w:val="24"/>
          <w:szCs w:val="24"/>
        </w:rPr>
        <w:t>INTERROGATORY NO. 15</w:t>
      </w:r>
      <w:r w:rsidRPr="005178C0">
        <w:rPr>
          <w:rFonts w:ascii="Times New Roman" w:hAnsi="Times New Roman"/>
          <w:color w:val="333333"/>
          <w:sz w:val="24"/>
          <w:szCs w:val="24"/>
        </w:rPr>
        <w:t>: State the amount reported as earned income in your income tax returns for each of the past five (5) years and the district in which the returns were filed.</w:t>
      </w:r>
    </w:p>
    <w:p w14:paraId="08A3BFC8"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3EEF97EA"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4F090C9D" w14:textId="77777777" w:rsidR="005178C0" w:rsidRDefault="005178C0" w:rsidP="00934DFA">
      <w:pPr>
        <w:pStyle w:val="NormalWeb"/>
        <w:shd w:val="clear" w:color="auto" w:fill="FFFFFF"/>
        <w:ind w:firstLine="720"/>
        <w:rPr>
          <w:rFonts w:ascii="Times New Roman" w:hAnsi="Times New Roman"/>
          <w:color w:val="333333"/>
          <w:sz w:val="24"/>
          <w:szCs w:val="24"/>
        </w:rPr>
      </w:pPr>
      <w:r w:rsidRPr="004915AE">
        <w:rPr>
          <w:rFonts w:ascii="Times New Roman" w:hAnsi="Times New Roman"/>
          <w:b/>
          <w:color w:val="333333"/>
          <w:sz w:val="24"/>
          <w:szCs w:val="24"/>
        </w:rPr>
        <w:lastRenderedPageBreak/>
        <w:t>INTERROGATORY NO. 16</w:t>
      </w:r>
      <w:r w:rsidRPr="005178C0">
        <w:rPr>
          <w:rFonts w:ascii="Times New Roman" w:hAnsi="Times New Roman"/>
          <w:color w:val="333333"/>
          <w:sz w:val="24"/>
          <w:szCs w:val="24"/>
        </w:rPr>
        <w:t>: Name all physicians, hospitals, and health care providers of any type which have given treatment to you as a result of the occurrence, and state the dates and nature of such treatments.</w:t>
      </w:r>
    </w:p>
    <w:p w14:paraId="7D1B981B"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0D0111FC"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2935C438" w14:textId="77777777" w:rsidR="005178C0" w:rsidRDefault="005178C0" w:rsidP="00934DFA">
      <w:pPr>
        <w:pStyle w:val="NormalWeb"/>
        <w:shd w:val="clear" w:color="auto" w:fill="FFFFFF"/>
        <w:ind w:firstLine="720"/>
        <w:rPr>
          <w:rFonts w:ascii="Times New Roman" w:hAnsi="Times New Roman"/>
          <w:color w:val="333333"/>
          <w:sz w:val="24"/>
          <w:szCs w:val="24"/>
        </w:rPr>
      </w:pPr>
      <w:r w:rsidRPr="004915AE">
        <w:rPr>
          <w:rFonts w:ascii="Times New Roman" w:hAnsi="Times New Roman"/>
          <w:b/>
          <w:color w:val="333333"/>
          <w:sz w:val="24"/>
          <w:szCs w:val="24"/>
        </w:rPr>
        <w:t>INTERROGATORY NO. 17</w:t>
      </w:r>
      <w:r w:rsidRPr="005178C0">
        <w:rPr>
          <w:rFonts w:ascii="Times New Roman" w:hAnsi="Times New Roman"/>
          <w:color w:val="333333"/>
          <w:sz w:val="24"/>
          <w:szCs w:val="24"/>
        </w:rPr>
        <w:t>: Name all physicians, hospitals and health care providers of any type other than those referred to in your answer to Interrogatory Number 16 which have examined or treated you for any other injury, disability or illness for the past ten (10) years, and the approximate dates and nature of such treatments.</w:t>
      </w:r>
    </w:p>
    <w:p w14:paraId="795EFF0B"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26A7406B"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0EB56260" w14:textId="4E14F870"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18</w:t>
      </w:r>
      <w:r w:rsidRPr="005178C0">
        <w:rPr>
          <w:rFonts w:ascii="Times New Roman" w:hAnsi="Times New Roman"/>
          <w:color w:val="333333"/>
          <w:sz w:val="24"/>
          <w:szCs w:val="24"/>
        </w:rPr>
        <w:t>: On what date did you return to your previous employment or if you have not resumed your previous employment, state when you began work after the occurrence, the name of your present employer, your wage</w:t>
      </w:r>
      <w:r w:rsidR="00934DFA">
        <w:rPr>
          <w:rFonts w:ascii="Times New Roman" w:hAnsi="Times New Roman"/>
          <w:color w:val="333333"/>
          <w:sz w:val="24"/>
          <w:szCs w:val="24"/>
        </w:rPr>
        <w:t>s and the nature of your work.</w:t>
      </w:r>
    </w:p>
    <w:p w14:paraId="158BB13D"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49333F6C"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5F8BC208" w14:textId="77777777"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19</w:t>
      </w:r>
      <w:r w:rsidRPr="005178C0">
        <w:rPr>
          <w:rFonts w:ascii="Times New Roman" w:hAnsi="Times New Roman"/>
          <w:color w:val="333333"/>
          <w:sz w:val="24"/>
          <w:szCs w:val="24"/>
        </w:rPr>
        <w:t>: State whether in the past five (5) years you have been absent from your employment due to injuries or illnesses, and the nature and dates of such illness or injuries.</w:t>
      </w:r>
    </w:p>
    <w:p w14:paraId="4CDD616D"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2B1B2EC1"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0F9F9FD9" w14:textId="77777777"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20</w:t>
      </w:r>
      <w:r w:rsidRPr="005178C0">
        <w:rPr>
          <w:rFonts w:ascii="Times New Roman" w:hAnsi="Times New Roman"/>
          <w:color w:val="333333"/>
          <w:sz w:val="24"/>
          <w:szCs w:val="24"/>
        </w:rPr>
        <w:t>: State whether you have within your control, or have knowledge of any transcripts of testimony in any proceeding arising out of the occurrence. If so, state the date, the subject matter, the name and business address of the person who has present possession of each said transcript of testimony.</w:t>
      </w:r>
    </w:p>
    <w:p w14:paraId="75EB9627"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63EF7F18"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79C413BB" w14:textId="77777777"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lastRenderedPageBreak/>
        <w:t>INTERROGATORY NO. 21</w:t>
      </w:r>
      <w:r w:rsidRPr="005178C0">
        <w:rPr>
          <w:rFonts w:ascii="Times New Roman" w:hAnsi="Times New Roman"/>
          <w:color w:val="333333"/>
          <w:sz w:val="24"/>
          <w:szCs w:val="24"/>
        </w:rPr>
        <w:t>: Please state the name, address and specialty of any expert witness (including non-medical) whom you intend to call at the trial of this case and give a brief resume of his/her education, training and/or experience in the filed of his/her expertise. Please state the subject matter on which each expert is expected to testify; and a summary of the grounds for each opinion.</w:t>
      </w:r>
    </w:p>
    <w:p w14:paraId="2C1BDC6E"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69EC5F96"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7235ED35" w14:textId="21D43643" w:rsidR="005178C0" w:rsidRDefault="005178C0" w:rsidP="00934DFA">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22</w:t>
      </w:r>
      <w:r w:rsidR="0059688F">
        <w:rPr>
          <w:rFonts w:ascii="Times New Roman" w:hAnsi="Times New Roman"/>
          <w:color w:val="333333"/>
          <w:sz w:val="24"/>
          <w:szCs w:val="24"/>
        </w:rPr>
        <w:t>: Please attach</w:t>
      </w:r>
      <w:r w:rsidRPr="005178C0">
        <w:rPr>
          <w:rFonts w:ascii="Times New Roman" w:hAnsi="Times New Roman"/>
          <w:color w:val="333333"/>
          <w:sz w:val="24"/>
          <w:szCs w:val="24"/>
        </w:rPr>
        <w:t xml:space="preserve"> her</w:t>
      </w:r>
      <w:r w:rsidR="0059688F">
        <w:rPr>
          <w:rFonts w:ascii="Times New Roman" w:hAnsi="Times New Roman"/>
          <w:color w:val="333333"/>
          <w:sz w:val="24"/>
          <w:szCs w:val="24"/>
        </w:rPr>
        <w:t>e</w:t>
      </w:r>
      <w:r w:rsidRPr="005178C0">
        <w:rPr>
          <w:rFonts w:ascii="Times New Roman" w:hAnsi="Times New Roman"/>
          <w:color w:val="333333"/>
          <w:sz w:val="24"/>
          <w:szCs w:val="24"/>
        </w:rPr>
        <w:t>to copies of all written or typed reports or substance of any oral reports received by you by those experts referred to in your Answer to Interrogatory Number 21.</w:t>
      </w:r>
    </w:p>
    <w:p w14:paraId="21C9802E" w14:textId="77777777" w:rsidR="00934DFA" w:rsidRPr="005178C0" w:rsidRDefault="00934DFA" w:rsidP="00934DFA">
      <w:pPr>
        <w:overflowPunct/>
        <w:spacing w:line="480" w:lineRule="auto"/>
        <w:ind w:firstLine="720"/>
        <w:textAlignment w:val="auto"/>
        <w:rPr>
          <w:b/>
          <w:bCs/>
          <w:sz w:val="24"/>
          <w:szCs w:val="24"/>
        </w:rPr>
      </w:pPr>
      <w:r w:rsidRPr="005178C0">
        <w:rPr>
          <w:b/>
          <w:bCs/>
          <w:sz w:val="24"/>
          <w:szCs w:val="24"/>
        </w:rPr>
        <w:t>ANSWER:</w:t>
      </w:r>
    </w:p>
    <w:p w14:paraId="43E420C2" w14:textId="77777777" w:rsidR="00934DFA" w:rsidRPr="005178C0" w:rsidRDefault="00934DFA" w:rsidP="00934DFA">
      <w:pPr>
        <w:pStyle w:val="NormalWeb"/>
        <w:shd w:val="clear" w:color="auto" w:fill="FFFFFF"/>
        <w:ind w:firstLine="720"/>
        <w:rPr>
          <w:rFonts w:ascii="Times New Roman" w:hAnsi="Times New Roman"/>
          <w:color w:val="333333"/>
          <w:sz w:val="24"/>
          <w:szCs w:val="24"/>
        </w:rPr>
      </w:pPr>
    </w:p>
    <w:p w14:paraId="19DA0943" w14:textId="74FB8B48"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23</w:t>
      </w:r>
      <w:r w:rsidRPr="005178C0">
        <w:rPr>
          <w:rFonts w:ascii="Times New Roman" w:hAnsi="Times New Roman"/>
          <w:color w:val="333333"/>
          <w:sz w:val="24"/>
          <w:szCs w:val="24"/>
        </w:rPr>
        <w:t>: If yo</w:t>
      </w:r>
      <w:r w:rsidR="0059688F">
        <w:rPr>
          <w:rFonts w:ascii="Times New Roman" w:hAnsi="Times New Roman"/>
          <w:color w:val="333333"/>
          <w:sz w:val="24"/>
          <w:szCs w:val="24"/>
        </w:rPr>
        <w:t>u</w:t>
      </w:r>
      <w:r w:rsidRPr="005178C0">
        <w:rPr>
          <w:rFonts w:ascii="Times New Roman" w:hAnsi="Times New Roman"/>
          <w:color w:val="333333"/>
          <w:sz w:val="24"/>
          <w:szCs w:val="24"/>
        </w:rPr>
        <w:t xml:space="preserve"> have submitted to one or more x-ray examinations, CT scans, MRI examinations, EMG examinations, or nerve condition studies as a result of this accident, give the dates of each such examination and the names and addresses of the persons who administered the same.</w:t>
      </w:r>
    </w:p>
    <w:p w14:paraId="5BF5A4B0"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6532766A"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5CA1FE52" w14:textId="7777777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24</w:t>
      </w:r>
      <w:r w:rsidRPr="005178C0">
        <w:rPr>
          <w:rFonts w:ascii="Times New Roman" w:hAnsi="Times New Roman"/>
          <w:color w:val="333333"/>
          <w:sz w:val="24"/>
          <w:szCs w:val="24"/>
        </w:rPr>
        <w:t>: State specifically whether you received any injuries in any accident or occurrence previous to the date of this occurrence, or subsequent thereto. If so, state the details, including the date, place of the occurrence, nature of the injuries, names and addresses of the parties involved, names and addresses of your attending physicians, and if said injuries led to the filing of a claim or lawsuit, the name of the Court, the parties involved and the case number and the disposition of same.</w:t>
      </w:r>
    </w:p>
    <w:p w14:paraId="33FA86AA"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79BBC827"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4DA6655B" w14:textId="7777777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25</w:t>
      </w:r>
      <w:r w:rsidRPr="005178C0">
        <w:rPr>
          <w:rFonts w:ascii="Times New Roman" w:hAnsi="Times New Roman"/>
          <w:color w:val="333333"/>
          <w:sz w:val="24"/>
          <w:szCs w:val="24"/>
        </w:rPr>
        <w:t>: Please state verbatim any conversation has with either defendant or the investigation police officers at the scene or any anytime subsequent thereto. If you cannot recall the exact language of any such conversation, please give the substance of same to the best of your recollection.</w:t>
      </w:r>
    </w:p>
    <w:p w14:paraId="67481926"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lastRenderedPageBreak/>
        <w:t>ANSWER:</w:t>
      </w:r>
    </w:p>
    <w:p w14:paraId="2D0D0366"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038B3E89" w14:textId="5827116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26</w:t>
      </w:r>
      <w:r w:rsidRPr="005178C0">
        <w:rPr>
          <w:rFonts w:ascii="Times New Roman" w:hAnsi="Times New Roman"/>
          <w:color w:val="333333"/>
          <w:sz w:val="24"/>
          <w:szCs w:val="24"/>
        </w:rPr>
        <w:t>: At the time of the happening of the occurrence complained of in this action, if there was in existence any insurance agreement, including umbrella policies, under which any person carrying on an insurance business might be liable to satisfy part or all of the judgment that might be entered in this action, or to indemnify or reimburse for payments made to satisfy that judgment, specify the name of the insurance company, the policyholder, the effective dates, the appli</w:t>
      </w:r>
      <w:r w:rsidR="0059688F">
        <w:rPr>
          <w:rFonts w:ascii="Times New Roman" w:hAnsi="Times New Roman"/>
          <w:color w:val="333333"/>
          <w:sz w:val="24"/>
          <w:szCs w:val="24"/>
        </w:rPr>
        <w:t>cable policy limits, and attach</w:t>
      </w:r>
      <w:r w:rsidRPr="005178C0">
        <w:rPr>
          <w:rFonts w:ascii="Times New Roman" w:hAnsi="Times New Roman"/>
          <w:color w:val="333333"/>
          <w:sz w:val="24"/>
          <w:szCs w:val="24"/>
        </w:rPr>
        <w:t xml:space="preserve"> a copy of the declaration sheet.</w:t>
      </w:r>
    </w:p>
    <w:p w14:paraId="2CF05075"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53F9B061"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0FEAC585" w14:textId="7777777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27</w:t>
      </w:r>
      <w:r w:rsidRPr="005178C0">
        <w:rPr>
          <w:rFonts w:ascii="Times New Roman" w:hAnsi="Times New Roman"/>
          <w:color w:val="333333"/>
          <w:sz w:val="24"/>
          <w:szCs w:val="24"/>
        </w:rPr>
        <w:t>: Do you contend that any physical, mental or emotional condition was activated or aggravated byte occurrence? If you answer is in the affirmative, please give the particulars as to the nature of the condition, the length of time said condition pre-existed the occurrence and the name and address of any expert witness(es) whom you intend to call at the trial of this case to substantiate said contention.</w:t>
      </w:r>
    </w:p>
    <w:p w14:paraId="6677BC1C"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6DD383E4"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3CA83830" w14:textId="77777777" w:rsidR="005178C0" w:rsidRDefault="005178C0" w:rsidP="0059688F">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28</w:t>
      </w:r>
      <w:r w:rsidRPr="005178C0">
        <w:rPr>
          <w:rFonts w:ascii="Times New Roman" w:hAnsi="Times New Roman"/>
          <w:color w:val="333333"/>
          <w:sz w:val="24"/>
          <w:szCs w:val="24"/>
        </w:rPr>
        <w:t>: If applicable, please state in detail the nature and extent of any loss being claimed by you to the detriment of your marital relationship.</w:t>
      </w:r>
    </w:p>
    <w:p w14:paraId="18591FCC" w14:textId="77777777" w:rsidR="0059688F" w:rsidRPr="005178C0" w:rsidRDefault="0059688F" w:rsidP="0059688F">
      <w:pPr>
        <w:overflowPunct/>
        <w:spacing w:line="480" w:lineRule="auto"/>
        <w:ind w:firstLine="720"/>
        <w:textAlignment w:val="auto"/>
        <w:rPr>
          <w:b/>
          <w:bCs/>
          <w:sz w:val="24"/>
          <w:szCs w:val="24"/>
        </w:rPr>
      </w:pPr>
      <w:r w:rsidRPr="005178C0">
        <w:rPr>
          <w:b/>
          <w:bCs/>
          <w:sz w:val="24"/>
          <w:szCs w:val="24"/>
        </w:rPr>
        <w:t>ANSWER:</w:t>
      </w:r>
    </w:p>
    <w:p w14:paraId="1A7868CC" w14:textId="77777777" w:rsidR="0059688F" w:rsidRPr="005178C0" w:rsidRDefault="0059688F" w:rsidP="0059688F">
      <w:pPr>
        <w:pStyle w:val="NormalWeb"/>
        <w:shd w:val="clear" w:color="auto" w:fill="FFFFFF"/>
        <w:ind w:firstLine="720"/>
        <w:rPr>
          <w:rFonts w:ascii="Times New Roman" w:hAnsi="Times New Roman"/>
          <w:color w:val="333333"/>
          <w:sz w:val="24"/>
          <w:szCs w:val="24"/>
        </w:rPr>
      </w:pPr>
    </w:p>
    <w:p w14:paraId="1C805E1C" w14:textId="77777777" w:rsidR="005178C0" w:rsidRDefault="005178C0" w:rsidP="00257087">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t>INTERROGATORY NO. 29</w:t>
      </w:r>
      <w:r w:rsidRPr="005178C0">
        <w:rPr>
          <w:rFonts w:ascii="Times New Roman" w:hAnsi="Times New Roman"/>
          <w:color w:val="333333"/>
          <w:sz w:val="24"/>
          <w:szCs w:val="24"/>
        </w:rPr>
        <w:t>: If you consumed any alcoholic beverages or had taken any medication in the twenty four (24) hours prior to the occurrence, please specify the identity, the amount, and the place consumed or taken.</w:t>
      </w:r>
    </w:p>
    <w:p w14:paraId="2DEC2EE7" w14:textId="77777777" w:rsidR="00257087" w:rsidRPr="005178C0" w:rsidRDefault="00257087" w:rsidP="00257087">
      <w:pPr>
        <w:overflowPunct/>
        <w:spacing w:line="480" w:lineRule="auto"/>
        <w:ind w:firstLine="720"/>
        <w:textAlignment w:val="auto"/>
        <w:rPr>
          <w:b/>
          <w:bCs/>
          <w:sz w:val="24"/>
          <w:szCs w:val="24"/>
        </w:rPr>
      </w:pPr>
      <w:r w:rsidRPr="005178C0">
        <w:rPr>
          <w:b/>
          <w:bCs/>
          <w:sz w:val="24"/>
          <w:szCs w:val="24"/>
        </w:rPr>
        <w:t>ANSWER:</w:t>
      </w:r>
    </w:p>
    <w:p w14:paraId="3E99D0CD" w14:textId="77777777" w:rsidR="00257087" w:rsidRPr="005178C0" w:rsidRDefault="00257087" w:rsidP="00257087">
      <w:pPr>
        <w:pStyle w:val="NormalWeb"/>
        <w:shd w:val="clear" w:color="auto" w:fill="FFFFFF"/>
        <w:ind w:firstLine="720"/>
        <w:rPr>
          <w:rFonts w:ascii="Times New Roman" w:hAnsi="Times New Roman"/>
          <w:color w:val="333333"/>
          <w:sz w:val="24"/>
          <w:szCs w:val="24"/>
        </w:rPr>
      </w:pPr>
    </w:p>
    <w:p w14:paraId="4EC16D9B" w14:textId="535F4DF8" w:rsidR="00C82206" w:rsidRDefault="005178C0" w:rsidP="00257087">
      <w:pPr>
        <w:pStyle w:val="NormalWeb"/>
        <w:shd w:val="clear" w:color="auto" w:fill="FFFFFF"/>
        <w:ind w:firstLine="720"/>
        <w:rPr>
          <w:rFonts w:ascii="Times New Roman" w:hAnsi="Times New Roman"/>
          <w:color w:val="333333"/>
          <w:sz w:val="24"/>
          <w:szCs w:val="24"/>
        </w:rPr>
      </w:pPr>
      <w:r w:rsidRPr="00E34647">
        <w:rPr>
          <w:rFonts w:ascii="Times New Roman" w:hAnsi="Times New Roman"/>
          <w:b/>
          <w:color w:val="333333"/>
          <w:sz w:val="24"/>
          <w:szCs w:val="24"/>
        </w:rPr>
        <w:lastRenderedPageBreak/>
        <w:t>INTERROGATORY NO. 30</w:t>
      </w:r>
      <w:r w:rsidRPr="005178C0">
        <w:rPr>
          <w:rFonts w:ascii="Times New Roman" w:hAnsi="Times New Roman"/>
          <w:color w:val="333333"/>
          <w:sz w:val="24"/>
          <w:szCs w:val="24"/>
        </w:rPr>
        <w:t>: State exact time that you allege to have been totally disabled from performing any activities and pursuits on your behalf and state the period of time that you allege to have been partially disabled from performing said activities and pursuits, including the chronological dates and nature thereof.</w:t>
      </w:r>
    </w:p>
    <w:p w14:paraId="6B77D800" w14:textId="77777777" w:rsidR="00257087" w:rsidRPr="005178C0" w:rsidRDefault="00257087" w:rsidP="00257087">
      <w:pPr>
        <w:overflowPunct/>
        <w:spacing w:line="480" w:lineRule="auto"/>
        <w:ind w:firstLine="720"/>
        <w:textAlignment w:val="auto"/>
        <w:rPr>
          <w:b/>
          <w:bCs/>
          <w:sz w:val="24"/>
          <w:szCs w:val="24"/>
        </w:rPr>
      </w:pPr>
      <w:r w:rsidRPr="005178C0">
        <w:rPr>
          <w:b/>
          <w:bCs/>
          <w:sz w:val="24"/>
          <w:szCs w:val="24"/>
        </w:rPr>
        <w:t>ANSWER:</w:t>
      </w:r>
    </w:p>
    <w:p w14:paraId="689D093A" w14:textId="77777777" w:rsidR="00257087" w:rsidRPr="00270D17" w:rsidRDefault="00257087" w:rsidP="00257087">
      <w:pPr>
        <w:pStyle w:val="NormalWeb"/>
        <w:shd w:val="clear" w:color="auto" w:fill="FFFFFF"/>
        <w:ind w:firstLine="720"/>
        <w:rPr>
          <w:rFonts w:ascii="Times New Roman" w:hAnsi="Times New Roman"/>
          <w:color w:val="333333"/>
          <w:sz w:val="24"/>
          <w:szCs w:val="24"/>
        </w:rPr>
      </w:pPr>
    </w:p>
    <w:p w14:paraId="3BE8C11A" w14:textId="77777777" w:rsidR="00C82206" w:rsidRPr="005178C0" w:rsidRDefault="00C82206" w:rsidP="002578AD">
      <w:pPr>
        <w:overflowPunct/>
        <w:spacing w:line="480" w:lineRule="auto"/>
        <w:textAlignment w:val="auto"/>
        <w:rPr>
          <w:sz w:val="24"/>
          <w:szCs w:val="24"/>
        </w:rPr>
      </w:pPr>
    </w:p>
    <w:p w14:paraId="289DBF02" w14:textId="77777777" w:rsidR="003B01E4" w:rsidRPr="005178C0" w:rsidRDefault="003B01E4" w:rsidP="002578AD">
      <w:pPr>
        <w:overflowPunct/>
        <w:spacing w:line="480" w:lineRule="auto"/>
        <w:textAlignment w:val="auto"/>
        <w:rPr>
          <w:sz w:val="24"/>
          <w:szCs w:val="24"/>
        </w:rPr>
      </w:pPr>
    </w:p>
    <w:p w14:paraId="6B44E965" w14:textId="645DB76B" w:rsidR="00C82206" w:rsidRPr="005178C0" w:rsidRDefault="005633E1" w:rsidP="005C1E77">
      <w:pPr>
        <w:overflowPunct/>
        <w:spacing w:line="480" w:lineRule="auto"/>
        <w:jc w:val="right"/>
        <w:textAlignment w:val="auto"/>
        <w:rPr>
          <w:sz w:val="24"/>
          <w:szCs w:val="24"/>
        </w:rPr>
      </w:pPr>
      <w:r w:rsidRPr="005178C0">
        <w:rPr>
          <w:sz w:val="24"/>
          <w:szCs w:val="24"/>
        </w:rPr>
        <w:t>USER_</w:t>
      </w:r>
      <w:r w:rsidR="00C82206" w:rsidRPr="005178C0">
        <w:rPr>
          <w:sz w:val="24"/>
          <w:szCs w:val="24"/>
        </w:rPr>
        <w:t>FIRM</w:t>
      </w:r>
      <w:r w:rsidRPr="005178C0">
        <w:rPr>
          <w:sz w:val="24"/>
          <w:szCs w:val="24"/>
        </w:rPr>
        <w:t>_NAME</w:t>
      </w:r>
    </w:p>
    <w:p w14:paraId="4DBAB78F" w14:textId="77777777" w:rsidR="00C82206" w:rsidRPr="005178C0" w:rsidRDefault="00C82206" w:rsidP="005C1E77">
      <w:pPr>
        <w:overflowPunct/>
        <w:spacing w:line="480" w:lineRule="auto"/>
        <w:jc w:val="right"/>
        <w:textAlignment w:val="auto"/>
        <w:rPr>
          <w:sz w:val="24"/>
          <w:szCs w:val="24"/>
        </w:rPr>
      </w:pPr>
    </w:p>
    <w:p w14:paraId="0F20CA22" w14:textId="67695CBB" w:rsidR="00C82206" w:rsidRPr="005178C0" w:rsidRDefault="007B0A65" w:rsidP="005C1E77">
      <w:pPr>
        <w:overflowPunct/>
        <w:spacing w:line="480" w:lineRule="auto"/>
        <w:jc w:val="right"/>
        <w:textAlignment w:val="auto"/>
        <w:rPr>
          <w:sz w:val="24"/>
          <w:szCs w:val="24"/>
          <w:u w:val="single"/>
        </w:rPr>
      </w:pPr>
      <w:r w:rsidRPr="005178C0">
        <w:rPr>
          <w:sz w:val="24"/>
          <w:szCs w:val="24"/>
          <w:u w:val="single"/>
        </w:rPr>
        <w:t xml:space="preserve">/s/ user_fname </w:t>
      </w:r>
      <w:r w:rsidR="005633E1" w:rsidRPr="005178C0">
        <w:rPr>
          <w:sz w:val="24"/>
          <w:szCs w:val="24"/>
          <w:u w:val="single"/>
        </w:rPr>
        <w:t>user_</w:t>
      </w:r>
      <w:r w:rsidRPr="005178C0">
        <w:rPr>
          <w:sz w:val="24"/>
          <w:szCs w:val="24"/>
          <w:u w:val="single"/>
        </w:rPr>
        <w:t>lname</w:t>
      </w:r>
    </w:p>
    <w:p w14:paraId="77F74461" w14:textId="7A714793" w:rsidR="00C82206" w:rsidRPr="005178C0" w:rsidRDefault="005633E1" w:rsidP="005C1E77">
      <w:pPr>
        <w:overflowPunct/>
        <w:spacing w:line="480" w:lineRule="auto"/>
        <w:jc w:val="right"/>
        <w:textAlignment w:val="auto"/>
        <w:rPr>
          <w:sz w:val="24"/>
          <w:szCs w:val="24"/>
        </w:rPr>
      </w:pPr>
      <w:r w:rsidRPr="005178C0">
        <w:rPr>
          <w:sz w:val="24"/>
          <w:szCs w:val="24"/>
        </w:rPr>
        <w:t>user_</w:t>
      </w:r>
      <w:r w:rsidR="007B0A65" w:rsidRPr="005178C0">
        <w:rPr>
          <w:sz w:val="24"/>
          <w:szCs w:val="24"/>
        </w:rPr>
        <w:t xml:space="preserve">fname </w:t>
      </w:r>
      <w:r w:rsidRPr="005178C0">
        <w:rPr>
          <w:sz w:val="24"/>
          <w:szCs w:val="24"/>
        </w:rPr>
        <w:t>user_</w:t>
      </w:r>
      <w:r w:rsidR="007B0A65" w:rsidRPr="005178C0">
        <w:rPr>
          <w:sz w:val="24"/>
          <w:szCs w:val="24"/>
        </w:rPr>
        <w:t>lname</w:t>
      </w:r>
    </w:p>
    <w:p w14:paraId="640728C2" w14:textId="77777777" w:rsidR="00C82206" w:rsidRPr="005178C0" w:rsidRDefault="00C82206" w:rsidP="005C1E77">
      <w:pPr>
        <w:overflowPunct/>
        <w:spacing w:line="480" w:lineRule="auto"/>
        <w:jc w:val="right"/>
        <w:textAlignment w:val="auto"/>
        <w:rPr>
          <w:sz w:val="24"/>
          <w:szCs w:val="24"/>
        </w:rPr>
      </w:pPr>
      <w:r w:rsidRPr="005178C0">
        <w:rPr>
          <w:sz w:val="24"/>
          <w:szCs w:val="24"/>
        </w:rPr>
        <w:t>Of attorneys for Defendant</w:t>
      </w:r>
    </w:p>
    <w:p w14:paraId="01B38D7F" w14:textId="77777777" w:rsidR="00133ED5" w:rsidRPr="005178C0" w:rsidRDefault="00133ED5" w:rsidP="002578AD">
      <w:pPr>
        <w:overflowPunct/>
        <w:spacing w:line="480" w:lineRule="auto"/>
        <w:textAlignment w:val="auto"/>
        <w:rPr>
          <w:b/>
          <w:sz w:val="24"/>
          <w:szCs w:val="24"/>
        </w:rPr>
      </w:pPr>
      <w:r w:rsidRPr="005178C0">
        <w:rPr>
          <w:b/>
          <w:sz w:val="24"/>
          <w:szCs w:val="24"/>
        </w:rPr>
        <w:t xml:space="preserve"> </w:t>
      </w:r>
    </w:p>
    <w:sectPr w:rsidR="00133ED5" w:rsidRPr="005178C0" w:rsidSect="00C03CFE">
      <w:headerReference w:type="default" r:id="rId9"/>
      <w:footerReference w:type="default" r:id="rId10"/>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59688F" w:rsidRDefault="0059688F">
      <w:r>
        <w:separator/>
      </w:r>
    </w:p>
  </w:endnote>
  <w:endnote w:type="continuationSeparator" w:id="0">
    <w:p w14:paraId="7782F37E" w14:textId="77777777" w:rsidR="0059688F" w:rsidRDefault="00596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63AC1CC4" w:rsidR="0059688F" w:rsidRDefault="0059688F"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8A1E1B">
      <w:rPr>
        <w:rFonts w:ascii="Courier New" w:hAnsi="Courier New" w:cs="Courier New"/>
        <w:noProof/>
      </w:rPr>
      <w:t>1</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sidR="00E1312A">
      <w:rPr>
        <w:rFonts w:ascii="Courier New" w:hAnsi="Courier New" w:cs="Courier New"/>
      </w:rPr>
      <w:t>INTERROGATORIES</w:t>
    </w:r>
    <w:r w:rsidR="00DA28C6">
      <w:rPr>
        <w:rFonts w:ascii="Courier New" w:hAnsi="Courier New" w:cs="Courier New"/>
      </w:rPr>
      <w:t xml:space="preserve"> TO PLAINTIFF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59688F" w:rsidRDefault="0059688F">
      <w:r>
        <w:separator/>
      </w:r>
    </w:p>
  </w:footnote>
  <w:footnote w:type="continuationSeparator" w:id="0">
    <w:p w14:paraId="107A2451" w14:textId="77777777" w:rsidR="0059688F" w:rsidRDefault="005968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59688F" w:rsidRDefault="0059688F">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59688F" w:rsidRDefault="0059688F">
                          <w:pPr>
                            <w:pStyle w:val="LineNumbers"/>
                            <w:rPr>
                              <w:sz w:val="20"/>
                            </w:rPr>
                          </w:pPr>
                          <w:r>
                            <w:rPr>
                              <w:sz w:val="20"/>
                            </w:rPr>
                            <w:t>1</w:t>
                          </w:r>
                        </w:p>
                        <w:p w14:paraId="6E824581" w14:textId="77777777" w:rsidR="0059688F" w:rsidRDefault="0059688F">
                          <w:pPr>
                            <w:pStyle w:val="LineNumbers"/>
                            <w:rPr>
                              <w:sz w:val="20"/>
                            </w:rPr>
                          </w:pPr>
                          <w:r>
                            <w:rPr>
                              <w:sz w:val="20"/>
                            </w:rPr>
                            <w:t>2</w:t>
                          </w:r>
                        </w:p>
                        <w:p w14:paraId="16B167F1" w14:textId="77777777" w:rsidR="0059688F" w:rsidRDefault="0059688F">
                          <w:pPr>
                            <w:pStyle w:val="LineNumbers"/>
                            <w:rPr>
                              <w:sz w:val="20"/>
                            </w:rPr>
                          </w:pPr>
                          <w:r>
                            <w:rPr>
                              <w:sz w:val="20"/>
                            </w:rPr>
                            <w:t>3</w:t>
                          </w:r>
                        </w:p>
                        <w:p w14:paraId="2EED489E" w14:textId="77777777" w:rsidR="0059688F" w:rsidRDefault="0059688F">
                          <w:pPr>
                            <w:pStyle w:val="LineNumbers"/>
                            <w:rPr>
                              <w:sz w:val="20"/>
                            </w:rPr>
                          </w:pPr>
                          <w:r>
                            <w:rPr>
                              <w:sz w:val="20"/>
                            </w:rPr>
                            <w:t>4</w:t>
                          </w:r>
                        </w:p>
                        <w:p w14:paraId="6007947D" w14:textId="77777777" w:rsidR="0059688F" w:rsidRDefault="0059688F">
                          <w:pPr>
                            <w:pStyle w:val="LineNumbers"/>
                            <w:rPr>
                              <w:sz w:val="20"/>
                            </w:rPr>
                          </w:pPr>
                          <w:r>
                            <w:rPr>
                              <w:sz w:val="20"/>
                            </w:rPr>
                            <w:t>5</w:t>
                          </w:r>
                        </w:p>
                        <w:p w14:paraId="1DD85701" w14:textId="77777777" w:rsidR="0059688F" w:rsidRDefault="0059688F">
                          <w:pPr>
                            <w:pStyle w:val="LineNumbers"/>
                            <w:rPr>
                              <w:sz w:val="20"/>
                            </w:rPr>
                          </w:pPr>
                          <w:r>
                            <w:rPr>
                              <w:sz w:val="20"/>
                            </w:rPr>
                            <w:t>6</w:t>
                          </w:r>
                        </w:p>
                        <w:p w14:paraId="0F8E81CE" w14:textId="77777777" w:rsidR="0059688F" w:rsidRDefault="0059688F">
                          <w:pPr>
                            <w:pStyle w:val="LineNumbers"/>
                            <w:rPr>
                              <w:sz w:val="20"/>
                            </w:rPr>
                          </w:pPr>
                          <w:r>
                            <w:rPr>
                              <w:sz w:val="20"/>
                            </w:rPr>
                            <w:t>7</w:t>
                          </w:r>
                        </w:p>
                        <w:p w14:paraId="69167767" w14:textId="77777777" w:rsidR="0059688F" w:rsidRDefault="0059688F">
                          <w:pPr>
                            <w:pStyle w:val="LineNumbers"/>
                            <w:rPr>
                              <w:sz w:val="20"/>
                            </w:rPr>
                          </w:pPr>
                          <w:r>
                            <w:rPr>
                              <w:sz w:val="20"/>
                            </w:rPr>
                            <w:t>8</w:t>
                          </w:r>
                        </w:p>
                        <w:p w14:paraId="1DEF93C5" w14:textId="77777777" w:rsidR="0059688F" w:rsidRDefault="0059688F">
                          <w:pPr>
                            <w:pStyle w:val="LineNumbers"/>
                            <w:rPr>
                              <w:sz w:val="20"/>
                            </w:rPr>
                          </w:pPr>
                          <w:r>
                            <w:rPr>
                              <w:sz w:val="20"/>
                            </w:rPr>
                            <w:t>9</w:t>
                          </w:r>
                        </w:p>
                        <w:p w14:paraId="0B04AEE2" w14:textId="77777777" w:rsidR="0059688F" w:rsidRDefault="0059688F">
                          <w:pPr>
                            <w:pStyle w:val="LineNumbers"/>
                            <w:rPr>
                              <w:sz w:val="20"/>
                            </w:rPr>
                          </w:pPr>
                          <w:r>
                            <w:rPr>
                              <w:sz w:val="20"/>
                            </w:rPr>
                            <w:t>10</w:t>
                          </w:r>
                        </w:p>
                        <w:p w14:paraId="4DB5BE10" w14:textId="77777777" w:rsidR="0059688F" w:rsidRDefault="0059688F">
                          <w:pPr>
                            <w:pStyle w:val="LineNumbers"/>
                            <w:rPr>
                              <w:sz w:val="20"/>
                            </w:rPr>
                          </w:pPr>
                          <w:r>
                            <w:rPr>
                              <w:sz w:val="20"/>
                            </w:rPr>
                            <w:t>11</w:t>
                          </w:r>
                        </w:p>
                        <w:p w14:paraId="50493ADC" w14:textId="77777777" w:rsidR="0059688F" w:rsidRDefault="0059688F">
                          <w:pPr>
                            <w:pStyle w:val="LineNumbers"/>
                            <w:rPr>
                              <w:sz w:val="20"/>
                            </w:rPr>
                          </w:pPr>
                          <w:r>
                            <w:rPr>
                              <w:sz w:val="20"/>
                            </w:rPr>
                            <w:t>12</w:t>
                          </w:r>
                        </w:p>
                        <w:p w14:paraId="2463FBF7" w14:textId="77777777" w:rsidR="0059688F" w:rsidRDefault="0059688F">
                          <w:pPr>
                            <w:pStyle w:val="LineNumbers"/>
                            <w:rPr>
                              <w:sz w:val="20"/>
                            </w:rPr>
                          </w:pPr>
                          <w:r>
                            <w:rPr>
                              <w:sz w:val="20"/>
                            </w:rPr>
                            <w:t>13</w:t>
                          </w:r>
                        </w:p>
                        <w:p w14:paraId="2AC5F7BE" w14:textId="77777777" w:rsidR="0059688F" w:rsidRDefault="0059688F">
                          <w:pPr>
                            <w:pStyle w:val="LineNumbers"/>
                            <w:rPr>
                              <w:sz w:val="20"/>
                            </w:rPr>
                          </w:pPr>
                          <w:r>
                            <w:rPr>
                              <w:sz w:val="20"/>
                            </w:rPr>
                            <w:t>14</w:t>
                          </w:r>
                        </w:p>
                        <w:p w14:paraId="07BDF2AB" w14:textId="77777777" w:rsidR="0059688F" w:rsidRDefault="0059688F">
                          <w:pPr>
                            <w:pStyle w:val="LineNumbers"/>
                            <w:rPr>
                              <w:sz w:val="20"/>
                            </w:rPr>
                          </w:pPr>
                          <w:r>
                            <w:rPr>
                              <w:sz w:val="20"/>
                            </w:rPr>
                            <w:t>15</w:t>
                          </w:r>
                        </w:p>
                        <w:p w14:paraId="1D1337E8" w14:textId="77777777" w:rsidR="0059688F" w:rsidRDefault="0059688F">
                          <w:pPr>
                            <w:pStyle w:val="LineNumbers"/>
                            <w:rPr>
                              <w:sz w:val="20"/>
                            </w:rPr>
                          </w:pPr>
                          <w:r>
                            <w:rPr>
                              <w:sz w:val="20"/>
                            </w:rPr>
                            <w:t>16</w:t>
                          </w:r>
                        </w:p>
                        <w:p w14:paraId="05547216" w14:textId="77777777" w:rsidR="0059688F" w:rsidRDefault="0059688F">
                          <w:pPr>
                            <w:pStyle w:val="LineNumbers"/>
                            <w:rPr>
                              <w:sz w:val="20"/>
                            </w:rPr>
                          </w:pPr>
                          <w:r>
                            <w:rPr>
                              <w:sz w:val="20"/>
                            </w:rPr>
                            <w:t>17</w:t>
                          </w:r>
                        </w:p>
                        <w:p w14:paraId="13A96F51" w14:textId="77777777" w:rsidR="0059688F" w:rsidRDefault="0059688F">
                          <w:pPr>
                            <w:pStyle w:val="LineNumbers"/>
                            <w:rPr>
                              <w:sz w:val="20"/>
                            </w:rPr>
                          </w:pPr>
                          <w:r>
                            <w:rPr>
                              <w:sz w:val="20"/>
                            </w:rPr>
                            <w:t>18</w:t>
                          </w:r>
                        </w:p>
                        <w:p w14:paraId="6620282D" w14:textId="77777777" w:rsidR="0059688F" w:rsidRDefault="0059688F">
                          <w:pPr>
                            <w:pStyle w:val="LineNumbers"/>
                            <w:rPr>
                              <w:sz w:val="20"/>
                            </w:rPr>
                          </w:pPr>
                          <w:r>
                            <w:rPr>
                              <w:sz w:val="20"/>
                            </w:rPr>
                            <w:t>19</w:t>
                          </w:r>
                        </w:p>
                        <w:p w14:paraId="7AB23790" w14:textId="77777777" w:rsidR="0059688F" w:rsidRDefault="0059688F">
                          <w:pPr>
                            <w:pStyle w:val="LineNumbers"/>
                            <w:rPr>
                              <w:sz w:val="20"/>
                            </w:rPr>
                          </w:pPr>
                          <w:r>
                            <w:rPr>
                              <w:sz w:val="20"/>
                            </w:rPr>
                            <w:t>20</w:t>
                          </w:r>
                        </w:p>
                        <w:p w14:paraId="220A7AC3" w14:textId="77777777" w:rsidR="0059688F" w:rsidRDefault="0059688F">
                          <w:pPr>
                            <w:pStyle w:val="LineNumbers"/>
                            <w:rPr>
                              <w:sz w:val="20"/>
                            </w:rPr>
                          </w:pPr>
                          <w:r>
                            <w:rPr>
                              <w:sz w:val="20"/>
                            </w:rPr>
                            <w:t>21</w:t>
                          </w:r>
                        </w:p>
                        <w:p w14:paraId="0714509A" w14:textId="77777777" w:rsidR="0059688F" w:rsidRDefault="0059688F">
                          <w:pPr>
                            <w:pStyle w:val="LineNumbers"/>
                            <w:rPr>
                              <w:sz w:val="20"/>
                            </w:rPr>
                          </w:pPr>
                          <w:r>
                            <w:rPr>
                              <w:sz w:val="20"/>
                            </w:rPr>
                            <w:t>22</w:t>
                          </w:r>
                        </w:p>
                        <w:p w14:paraId="3164DB8B" w14:textId="77777777" w:rsidR="0059688F" w:rsidRDefault="0059688F">
                          <w:pPr>
                            <w:pStyle w:val="LineNumbers"/>
                            <w:rPr>
                              <w:sz w:val="20"/>
                            </w:rPr>
                          </w:pPr>
                          <w:r>
                            <w:rPr>
                              <w:sz w:val="20"/>
                            </w:rPr>
                            <w:t>23</w:t>
                          </w:r>
                        </w:p>
                        <w:p w14:paraId="054734CC" w14:textId="77777777" w:rsidR="0059688F" w:rsidRDefault="0059688F">
                          <w:pPr>
                            <w:pStyle w:val="LineNumbers"/>
                            <w:rPr>
                              <w:sz w:val="20"/>
                            </w:rPr>
                          </w:pPr>
                          <w:r>
                            <w:rPr>
                              <w:sz w:val="20"/>
                            </w:rPr>
                            <w:t>24</w:t>
                          </w:r>
                        </w:p>
                        <w:p w14:paraId="17C12CA9" w14:textId="77777777" w:rsidR="0059688F" w:rsidRDefault="0059688F">
                          <w:pPr>
                            <w:pStyle w:val="LineNumbers"/>
                            <w:rPr>
                              <w:sz w:val="20"/>
                            </w:rPr>
                          </w:pPr>
                          <w:r>
                            <w:rPr>
                              <w:sz w:val="20"/>
                            </w:rPr>
                            <w:t>25</w:t>
                          </w:r>
                        </w:p>
                        <w:p w14:paraId="68DB0BDC" w14:textId="77777777" w:rsidR="0059688F" w:rsidRDefault="0059688F">
                          <w:pPr>
                            <w:pStyle w:val="LineNumbers"/>
                            <w:rPr>
                              <w:sz w:val="20"/>
                            </w:rPr>
                          </w:pPr>
                          <w:r>
                            <w:rPr>
                              <w:sz w:val="20"/>
                            </w:rPr>
                            <w:t>26</w:t>
                          </w:r>
                        </w:p>
                        <w:p w14:paraId="3662E72A" w14:textId="77777777" w:rsidR="0059688F" w:rsidRDefault="0059688F">
                          <w:pPr>
                            <w:pStyle w:val="LineNumbers"/>
                            <w:rPr>
                              <w:sz w:val="20"/>
                            </w:rPr>
                          </w:pPr>
                          <w:r>
                            <w:rPr>
                              <w:sz w:val="20"/>
                            </w:rPr>
                            <w:t>27</w:t>
                          </w:r>
                        </w:p>
                        <w:p w14:paraId="0B4B13D9" w14:textId="77777777" w:rsidR="0059688F" w:rsidRDefault="0059688F">
                          <w:pPr>
                            <w:pStyle w:val="LineNumbers"/>
                            <w:rPr>
                              <w:sz w:val="20"/>
                            </w:rPr>
                          </w:pPr>
                          <w:r>
                            <w:rPr>
                              <w:sz w:val="20"/>
                            </w:rPr>
                            <w:t>28</w:t>
                          </w:r>
                        </w:p>
                        <w:p w14:paraId="5A451A49" w14:textId="77777777" w:rsidR="0059688F" w:rsidRDefault="0059688F">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14:paraId="3791C6BE" w14:textId="77777777" w:rsidR="0059688F" w:rsidRDefault="0059688F">
                    <w:pPr>
                      <w:pStyle w:val="LineNumbers"/>
                      <w:rPr>
                        <w:sz w:val="20"/>
                      </w:rPr>
                    </w:pPr>
                    <w:r>
                      <w:rPr>
                        <w:sz w:val="20"/>
                      </w:rPr>
                      <w:t>1</w:t>
                    </w:r>
                  </w:p>
                  <w:p w14:paraId="6E824581" w14:textId="77777777" w:rsidR="0059688F" w:rsidRDefault="0059688F">
                    <w:pPr>
                      <w:pStyle w:val="LineNumbers"/>
                      <w:rPr>
                        <w:sz w:val="20"/>
                      </w:rPr>
                    </w:pPr>
                    <w:r>
                      <w:rPr>
                        <w:sz w:val="20"/>
                      </w:rPr>
                      <w:t>2</w:t>
                    </w:r>
                  </w:p>
                  <w:p w14:paraId="16B167F1" w14:textId="77777777" w:rsidR="0059688F" w:rsidRDefault="0059688F">
                    <w:pPr>
                      <w:pStyle w:val="LineNumbers"/>
                      <w:rPr>
                        <w:sz w:val="20"/>
                      </w:rPr>
                    </w:pPr>
                    <w:r>
                      <w:rPr>
                        <w:sz w:val="20"/>
                      </w:rPr>
                      <w:t>3</w:t>
                    </w:r>
                  </w:p>
                  <w:p w14:paraId="2EED489E" w14:textId="77777777" w:rsidR="0059688F" w:rsidRDefault="0059688F">
                    <w:pPr>
                      <w:pStyle w:val="LineNumbers"/>
                      <w:rPr>
                        <w:sz w:val="20"/>
                      </w:rPr>
                    </w:pPr>
                    <w:r>
                      <w:rPr>
                        <w:sz w:val="20"/>
                      </w:rPr>
                      <w:t>4</w:t>
                    </w:r>
                  </w:p>
                  <w:p w14:paraId="6007947D" w14:textId="77777777" w:rsidR="0059688F" w:rsidRDefault="0059688F">
                    <w:pPr>
                      <w:pStyle w:val="LineNumbers"/>
                      <w:rPr>
                        <w:sz w:val="20"/>
                      </w:rPr>
                    </w:pPr>
                    <w:r>
                      <w:rPr>
                        <w:sz w:val="20"/>
                      </w:rPr>
                      <w:t>5</w:t>
                    </w:r>
                  </w:p>
                  <w:p w14:paraId="1DD85701" w14:textId="77777777" w:rsidR="0059688F" w:rsidRDefault="0059688F">
                    <w:pPr>
                      <w:pStyle w:val="LineNumbers"/>
                      <w:rPr>
                        <w:sz w:val="20"/>
                      </w:rPr>
                    </w:pPr>
                    <w:r>
                      <w:rPr>
                        <w:sz w:val="20"/>
                      </w:rPr>
                      <w:t>6</w:t>
                    </w:r>
                  </w:p>
                  <w:p w14:paraId="0F8E81CE" w14:textId="77777777" w:rsidR="0059688F" w:rsidRDefault="0059688F">
                    <w:pPr>
                      <w:pStyle w:val="LineNumbers"/>
                      <w:rPr>
                        <w:sz w:val="20"/>
                      </w:rPr>
                    </w:pPr>
                    <w:r>
                      <w:rPr>
                        <w:sz w:val="20"/>
                      </w:rPr>
                      <w:t>7</w:t>
                    </w:r>
                  </w:p>
                  <w:p w14:paraId="69167767" w14:textId="77777777" w:rsidR="0059688F" w:rsidRDefault="0059688F">
                    <w:pPr>
                      <w:pStyle w:val="LineNumbers"/>
                      <w:rPr>
                        <w:sz w:val="20"/>
                      </w:rPr>
                    </w:pPr>
                    <w:r>
                      <w:rPr>
                        <w:sz w:val="20"/>
                      </w:rPr>
                      <w:t>8</w:t>
                    </w:r>
                  </w:p>
                  <w:p w14:paraId="1DEF93C5" w14:textId="77777777" w:rsidR="0059688F" w:rsidRDefault="0059688F">
                    <w:pPr>
                      <w:pStyle w:val="LineNumbers"/>
                      <w:rPr>
                        <w:sz w:val="20"/>
                      </w:rPr>
                    </w:pPr>
                    <w:r>
                      <w:rPr>
                        <w:sz w:val="20"/>
                      </w:rPr>
                      <w:t>9</w:t>
                    </w:r>
                  </w:p>
                  <w:p w14:paraId="0B04AEE2" w14:textId="77777777" w:rsidR="0059688F" w:rsidRDefault="0059688F">
                    <w:pPr>
                      <w:pStyle w:val="LineNumbers"/>
                      <w:rPr>
                        <w:sz w:val="20"/>
                      </w:rPr>
                    </w:pPr>
                    <w:r>
                      <w:rPr>
                        <w:sz w:val="20"/>
                      </w:rPr>
                      <w:t>10</w:t>
                    </w:r>
                  </w:p>
                  <w:p w14:paraId="4DB5BE10" w14:textId="77777777" w:rsidR="0059688F" w:rsidRDefault="0059688F">
                    <w:pPr>
                      <w:pStyle w:val="LineNumbers"/>
                      <w:rPr>
                        <w:sz w:val="20"/>
                      </w:rPr>
                    </w:pPr>
                    <w:r>
                      <w:rPr>
                        <w:sz w:val="20"/>
                      </w:rPr>
                      <w:t>11</w:t>
                    </w:r>
                  </w:p>
                  <w:p w14:paraId="50493ADC" w14:textId="77777777" w:rsidR="0059688F" w:rsidRDefault="0059688F">
                    <w:pPr>
                      <w:pStyle w:val="LineNumbers"/>
                      <w:rPr>
                        <w:sz w:val="20"/>
                      </w:rPr>
                    </w:pPr>
                    <w:r>
                      <w:rPr>
                        <w:sz w:val="20"/>
                      </w:rPr>
                      <w:t>12</w:t>
                    </w:r>
                  </w:p>
                  <w:p w14:paraId="2463FBF7" w14:textId="77777777" w:rsidR="0059688F" w:rsidRDefault="0059688F">
                    <w:pPr>
                      <w:pStyle w:val="LineNumbers"/>
                      <w:rPr>
                        <w:sz w:val="20"/>
                      </w:rPr>
                    </w:pPr>
                    <w:r>
                      <w:rPr>
                        <w:sz w:val="20"/>
                      </w:rPr>
                      <w:t>13</w:t>
                    </w:r>
                  </w:p>
                  <w:p w14:paraId="2AC5F7BE" w14:textId="77777777" w:rsidR="0059688F" w:rsidRDefault="0059688F">
                    <w:pPr>
                      <w:pStyle w:val="LineNumbers"/>
                      <w:rPr>
                        <w:sz w:val="20"/>
                      </w:rPr>
                    </w:pPr>
                    <w:r>
                      <w:rPr>
                        <w:sz w:val="20"/>
                      </w:rPr>
                      <w:t>14</w:t>
                    </w:r>
                  </w:p>
                  <w:p w14:paraId="07BDF2AB" w14:textId="77777777" w:rsidR="0059688F" w:rsidRDefault="0059688F">
                    <w:pPr>
                      <w:pStyle w:val="LineNumbers"/>
                      <w:rPr>
                        <w:sz w:val="20"/>
                      </w:rPr>
                    </w:pPr>
                    <w:r>
                      <w:rPr>
                        <w:sz w:val="20"/>
                      </w:rPr>
                      <w:t>15</w:t>
                    </w:r>
                  </w:p>
                  <w:p w14:paraId="1D1337E8" w14:textId="77777777" w:rsidR="0059688F" w:rsidRDefault="0059688F">
                    <w:pPr>
                      <w:pStyle w:val="LineNumbers"/>
                      <w:rPr>
                        <w:sz w:val="20"/>
                      </w:rPr>
                    </w:pPr>
                    <w:r>
                      <w:rPr>
                        <w:sz w:val="20"/>
                      </w:rPr>
                      <w:t>16</w:t>
                    </w:r>
                  </w:p>
                  <w:p w14:paraId="05547216" w14:textId="77777777" w:rsidR="0059688F" w:rsidRDefault="0059688F">
                    <w:pPr>
                      <w:pStyle w:val="LineNumbers"/>
                      <w:rPr>
                        <w:sz w:val="20"/>
                      </w:rPr>
                    </w:pPr>
                    <w:r>
                      <w:rPr>
                        <w:sz w:val="20"/>
                      </w:rPr>
                      <w:t>17</w:t>
                    </w:r>
                  </w:p>
                  <w:p w14:paraId="13A96F51" w14:textId="77777777" w:rsidR="0059688F" w:rsidRDefault="0059688F">
                    <w:pPr>
                      <w:pStyle w:val="LineNumbers"/>
                      <w:rPr>
                        <w:sz w:val="20"/>
                      </w:rPr>
                    </w:pPr>
                    <w:r>
                      <w:rPr>
                        <w:sz w:val="20"/>
                      </w:rPr>
                      <w:t>18</w:t>
                    </w:r>
                  </w:p>
                  <w:p w14:paraId="6620282D" w14:textId="77777777" w:rsidR="0059688F" w:rsidRDefault="0059688F">
                    <w:pPr>
                      <w:pStyle w:val="LineNumbers"/>
                      <w:rPr>
                        <w:sz w:val="20"/>
                      </w:rPr>
                    </w:pPr>
                    <w:r>
                      <w:rPr>
                        <w:sz w:val="20"/>
                      </w:rPr>
                      <w:t>19</w:t>
                    </w:r>
                  </w:p>
                  <w:p w14:paraId="7AB23790" w14:textId="77777777" w:rsidR="0059688F" w:rsidRDefault="0059688F">
                    <w:pPr>
                      <w:pStyle w:val="LineNumbers"/>
                      <w:rPr>
                        <w:sz w:val="20"/>
                      </w:rPr>
                    </w:pPr>
                    <w:r>
                      <w:rPr>
                        <w:sz w:val="20"/>
                      </w:rPr>
                      <w:t>20</w:t>
                    </w:r>
                  </w:p>
                  <w:p w14:paraId="220A7AC3" w14:textId="77777777" w:rsidR="0059688F" w:rsidRDefault="0059688F">
                    <w:pPr>
                      <w:pStyle w:val="LineNumbers"/>
                      <w:rPr>
                        <w:sz w:val="20"/>
                      </w:rPr>
                    </w:pPr>
                    <w:r>
                      <w:rPr>
                        <w:sz w:val="20"/>
                      </w:rPr>
                      <w:t>21</w:t>
                    </w:r>
                  </w:p>
                  <w:p w14:paraId="0714509A" w14:textId="77777777" w:rsidR="0059688F" w:rsidRDefault="0059688F">
                    <w:pPr>
                      <w:pStyle w:val="LineNumbers"/>
                      <w:rPr>
                        <w:sz w:val="20"/>
                      </w:rPr>
                    </w:pPr>
                    <w:r>
                      <w:rPr>
                        <w:sz w:val="20"/>
                      </w:rPr>
                      <w:t>22</w:t>
                    </w:r>
                  </w:p>
                  <w:p w14:paraId="3164DB8B" w14:textId="77777777" w:rsidR="0059688F" w:rsidRDefault="0059688F">
                    <w:pPr>
                      <w:pStyle w:val="LineNumbers"/>
                      <w:rPr>
                        <w:sz w:val="20"/>
                      </w:rPr>
                    </w:pPr>
                    <w:r>
                      <w:rPr>
                        <w:sz w:val="20"/>
                      </w:rPr>
                      <w:t>23</w:t>
                    </w:r>
                  </w:p>
                  <w:p w14:paraId="054734CC" w14:textId="77777777" w:rsidR="0059688F" w:rsidRDefault="0059688F">
                    <w:pPr>
                      <w:pStyle w:val="LineNumbers"/>
                      <w:rPr>
                        <w:sz w:val="20"/>
                      </w:rPr>
                    </w:pPr>
                    <w:r>
                      <w:rPr>
                        <w:sz w:val="20"/>
                      </w:rPr>
                      <w:t>24</w:t>
                    </w:r>
                  </w:p>
                  <w:p w14:paraId="17C12CA9" w14:textId="77777777" w:rsidR="0059688F" w:rsidRDefault="0059688F">
                    <w:pPr>
                      <w:pStyle w:val="LineNumbers"/>
                      <w:rPr>
                        <w:sz w:val="20"/>
                      </w:rPr>
                    </w:pPr>
                    <w:r>
                      <w:rPr>
                        <w:sz w:val="20"/>
                      </w:rPr>
                      <w:t>25</w:t>
                    </w:r>
                  </w:p>
                  <w:p w14:paraId="68DB0BDC" w14:textId="77777777" w:rsidR="0059688F" w:rsidRDefault="0059688F">
                    <w:pPr>
                      <w:pStyle w:val="LineNumbers"/>
                      <w:rPr>
                        <w:sz w:val="20"/>
                      </w:rPr>
                    </w:pPr>
                    <w:r>
                      <w:rPr>
                        <w:sz w:val="20"/>
                      </w:rPr>
                      <w:t>26</w:t>
                    </w:r>
                  </w:p>
                  <w:p w14:paraId="3662E72A" w14:textId="77777777" w:rsidR="0059688F" w:rsidRDefault="0059688F">
                    <w:pPr>
                      <w:pStyle w:val="LineNumbers"/>
                      <w:rPr>
                        <w:sz w:val="20"/>
                      </w:rPr>
                    </w:pPr>
                    <w:r>
                      <w:rPr>
                        <w:sz w:val="20"/>
                      </w:rPr>
                      <w:t>27</w:t>
                    </w:r>
                  </w:p>
                  <w:p w14:paraId="0B4B13D9" w14:textId="77777777" w:rsidR="0059688F" w:rsidRDefault="0059688F">
                    <w:pPr>
                      <w:pStyle w:val="LineNumbers"/>
                      <w:rPr>
                        <w:sz w:val="20"/>
                      </w:rPr>
                    </w:pPr>
                    <w:r>
                      <w:rPr>
                        <w:sz w:val="20"/>
                      </w:rPr>
                      <w:t>28</w:t>
                    </w:r>
                  </w:p>
                  <w:p w14:paraId="5A451A49" w14:textId="77777777" w:rsidR="0059688F" w:rsidRDefault="0059688F">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E811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4F0"/>
    <w:rsid w:val="0004278E"/>
    <w:rsid w:val="00061C7D"/>
    <w:rsid w:val="000C0653"/>
    <w:rsid w:val="000E6DA4"/>
    <w:rsid w:val="00107788"/>
    <w:rsid w:val="00133ED5"/>
    <w:rsid w:val="001627E0"/>
    <w:rsid w:val="00172E26"/>
    <w:rsid w:val="001851B7"/>
    <w:rsid w:val="002001F6"/>
    <w:rsid w:val="00250393"/>
    <w:rsid w:val="00254C07"/>
    <w:rsid w:val="00256827"/>
    <w:rsid w:val="00257087"/>
    <w:rsid w:val="002578AD"/>
    <w:rsid w:val="00270D17"/>
    <w:rsid w:val="00273610"/>
    <w:rsid w:val="0028314E"/>
    <w:rsid w:val="002A42CB"/>
    <w:rsid w:val="002F65E1"/>
    <w:rsid w:val="00325C3E"/>
    <w:rsid w:val="00372F33"/>
    <w:rsid w:val="003B01E4"/>
    <w:rsid w:val="003B33CD"/>
    <w:rsid w:val="003B442F"/>
    <w:rsid w:val="003C458F"/>
    <w:rsid w:val="003F1BE1"/>
    <w:rsid w:val="0043102A"/>
    <w:rsid w:val="00443233"/>
    <w:rsid w:val="00464444"/>
    <w:rsid w:val="004915AE"/>
    <w:rsid w:val="004D1ED7"/>
    <w:rsid w:val="004E56B5"/>
    <w:rsid w:val="004F4F7D"/>
    <w:rsid w:val="005043D5"/>
    <w:rsid w:val="005178C0"/>
    <w:rsid w:val="00521C81"/>
    <w:rsid w:val="00523496"/>
    <w:rsid w:val="00530552"/>
    <w:rsid w:val="005633E1"/>
    <w:rsid w:val="00572A70"/>
    <w:rsid w:val="00574D58"/>
    <w:rsid w:val="00585929"/>
    <w:rsid w:val="0059688F"/>
    <w:rsid w:val="005A0621"/>
    <w:rsid w:val="005A49EB"/>
    <w:rsid w:val="005C1E77"/>
    <w:rsid w:val="005C5B7F"/>
    <w:rsid w:val="005D494C"/>
    <w:rsid w:val="005E0B56"/>
    <w:rsid w:val="005F3736"/>
    <w:rsid w:val="00613517"/>
    <w:rsid w:val="00632CC4"/>
    <w:rsid w:val="006463C2"/>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6153F"/>
    <w:rsid w:val="00770957"/>
    <w:rsid w:val="00791AA4"/>
    <w:rsid w:val="007B0A65"/>
    <w:rsid w:val="007B46B1"/>
    <w:rsid w:val="00811BF7"/>
    <w:rsid w:val="00815FCA"/>
    <w:rsid w:val="0084405A"/>
    <w:rsid w:val="00844DDA"/>
    <w:rsid w:val="00852C10"/>
    <w:rsid w:val="00876045"/>
    <w:rsid w:val="00890B6B"/>
    <w:rsid w:val="008A009C"/>
    <w:rsid w:val="008A1E1B"/>
    <w:rsid w:val="008A207F"/>
    <w:rsid w:val="008B19A2"/>
    <w:rsid w:val="008C3156"/>
    <w:rsid w:val="008F030A"/>
    <w:rsid w:val="009158E5"/>
    <w:rsid w:val="0093027C"/>
    <w:rsid w:val="00931B4F"/>
    <w:rsid w:val="00934DFA"/>
    <w:rsid w:val="00954FBF"/>
    <w:rsid w:val="00963F45"/>
    <w:rsid w:val="00966954"/>
    <w:rsid w:val="00971FEE"/>
    <w:rsid w:val="00977F4B"/>
    <w:rsid w:val="009C0D03"/>
    <w:rsid w:val="00A36142"/>
    <w:rsid w:val="00A648BE"/>
    <w:rsid w:val="00A65357"/>
    <w:rsid w:val="00AB1642"/>
    <w:rsid w:val="00AF4746"/>
    <w:rsid w:val="00B24765"/>
    <w:rsid w:val="00B268D0"/>
    <w:rsid w:val="00B3203E"/>
    <w:rsid w:val="00B5224D"/>
    <w:rsid w:val="00B55345"/>
    <w:rsid w:val="00B62B85"/>
    <w:rsid w:val="00B72411"/>
    <w:rsid w:val="00B86015"/>
    <w:rsid w:val="00B9206A"/>
    <w:rsid w:val="00BC7AC9"/>
    <w:rsid w:val="00BD0498"/>
    <w:rsid w:val="00BD6D9D"/>
    <w:rsid w:val="00BF0498"/>
    <w:rsid w:val="00BF0C5A"/>
    <w:rsid w:val="00BF50D1"/>
    <w:rsid w:val="00C03269"/>
    <w:rsid w:val="00C0398F"/>
    <w:rsid w:val="00C03CFE"/>
    <w:rsid w:val="00C06C71"/>
    <w:rsid w:val="00C07405"/>
    <w:rsid w:val="00C54C5E"/>
    <w:rsid w:val="00C82206"/>
    <w:rsid w:val="00C84E32"/>
    <w:rsid w:val="00C957DC"/>
    <w:rsid w:val="00CF2922"/>
    <w:rsid w:val="00CF49CB"/>
    <w:rsid w:val="00D00AB3"/>
    <w:rsid w:val="00D4026A"/>
    <w:rsid w:val="00D43A08"/>
    <w:rsid w:val="00D51439"/>
    <w:rsid w:val="00D60B7E"/>
    <w:rsid w:val="00DA2521"/>
    <w:rsid w:val="00DA28C6"/>
    <w:rsid w:val="00E06DD1"/>
    <w:rsid w:val="00E1312A"/>
    <w:rsid w:val="00E34647"/>
    <w:rsid w:val="00E43E9B"/>
    <w:rsid w:val="00E53DDE"/>
    <w:rsid w:val="00E53F3D"/>
    <w:rsid w:val="00E76C89"/>
    <w:rsid w:val="00E85DB8"/>
    <w:rsid w:val="00E97C8C"/>
    <w:rsid w:val="00EA2988"/>
    <w:rsid w:val="00EB39D9"/>
    <w:rsid w:val="00EC0050"/>
    <w:rsid w:val="00EC572F"/>
    <w:rsid w:val="00F20C43"/>
    <w:rsid w:val="00F20E8C"/>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 w:type="paragraph" w:styleId="NormalWeb">
    <w:name w:val="Normal (Web)"/>
    <w:basedOn w:val="Normal"/>
    <w:uiPriority w:val="99"/>
    <w:unhideWhenUsed/>
    <w:rsid w:val="005178C0"/>
    <w:pPr>
      <w:overflowPunct/>
      <w:autoSpaceDE/>
      <w:autoSpaceDN/>
      <w:adjustRightInd/>
      <w:spacing w:before="100" w:beforeAutospacing="1" w:after="100" w:afterAutospacing="1"/>
      <w:textAlignment w:val="auto"/>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 w:type="paragraph" w:styleId="NormalWeb">
    <w:name w:val="Normal (Web)"/>
    <w:basedOn w:val="Normal"/>
    <w:uiPriority w:val="99"/>
    <w:unhideWhenUsed/>
    <w:rsid w:val="005178C0"/>
    <w:pPr>
      <w:overflowPunct/>
      <w:autoSpaceDE/>
      <w:autoSpaceDN/>
      <w:adjustRightInd/>
      <w:spacing w:before="100" w:beforeAutospacing="1" w:after="100" w:afterAutospacing="1"/>
      <w:textAlignment w:val="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 w:id="137696918">
      <w:bodyDiv w:val="1"/>
      <w:marLeft w:val="0"/>
      <w:marRight w:val="0"/>
      <w:marTop w:val="0"/>
      <w:marBottom w:val="0"/>
      <w:divBdr>
        <w:top w:val="none" w:sz="0" w:space="0" w:color="auto"/>
        <w:left w:val="none" w:sz="0" w:space="0" w:color="auto"/>
        <w:bottom w:val="none" w:sz="0" w:space="0" w:color="auto"/>
        <w:right w:val="none" w:sz="0" w:space="0" w:color="auto"/>
      </w:divBdr>
    </w:div>
    <w:div w:id="19192875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1BAA9-2A21-5B43-90A7-8CC3C9C4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1457</Words>
  <Characters>8311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9749</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17</cp:revision>
  <cp:lastPrinted>2009-11-11T03:48:00Z</cp:lastPrinted>
  <dcterms:created xsi:type="dcterms:W3CDTF">2017-11-21T20:46:00Z</dcterms:created>
  <dcterms:modified xsi:type="dcterms:W3CDTF">2017-11-22T19:07:00Z</dcterms:modified>
</cp:coreProperties>
</file>