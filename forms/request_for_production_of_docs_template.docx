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8A760" w14:textId="229BA312" w:rsidR="005F3736" w:rsidRPr="004D233F" w:rsidRDefault="00A648BE" w:rsidP="005F3736">
      <w:pPr>
        <w:rPr>
          <w:bCs/>
          <w:sz w:val="24"/>
          <w:szCs w:val="24"/>
        </w:rPr>
      </w:pPr>
      <w:proofErr w:type="spellStart"/>
      <w:proofErr w:type="gramStart"/>
      <w:r w:rsidRPr="004D233F">
        <w:rPr>
          <w:bCs/>
          <w:sz w:val="24"/>
          <w:szCs w:val="24"/>
        </w:rPr>
        <w:t>user</w:t>
      </w:r>
      <w:proofErr w:type="gramEnd"/>
      <w:r w:rsidRPr="004D233F">
        <w:rPr>
          <w:bCs/>
          <w:sz w:val="24"/>
          <w:szCs w:val="24"/>
        </w:rPr>
        <w:t>_</w:t>
      </w:r>
      <w:r w:rsidR="000179A0" w:rsidRPr="004D233F">
        <w:rPr>
          <w:bCs/>
          <w:sz w:val="24"/>
          <w:szCs w:val="24"/>
        </w:rPr>
        <w:t>fname</w:t>
      </w:r>
      <w:proofErr w:type="spellEnd"/>
      <w:r w:rsidR="00B9206A" w:rsidRPr="004D233F">
        <w:rPr>
          <w:bCs/>
          <w:sz w:val="24"/>
          <w:szCs w:val="24"/>
        </w:rPr>
        <w:t xml:space="preserve"> </w:t>
      </w:r>
      <w:proofErr w:type="spellStart"/>
      <w:r w:rsidRPr="004D233F">
        <w:rPr>
          <w:bCs/>
          <w:sz w:val="24"/>
          <w:szCs w:val="24"/>
        </w:rPr>
        <w:t>user_</w:t>
      </w:r>
      <w:r w:rsidR="00B9206A" w:rsidRPr="004D233F">
        <w:rPr>
          <w:bCs/>
          <w:sz w:val="24"/>
          <w:szCs w:val="24"/>
        </w:rPr>
        <w:t>lname</w:t>
      </w:r>
      <w:proofErr w:type="spellEnd"/>
    </w:p>
    <w:p w14:paraId="443F3371" w14:textId="37499BDA" w:rsidR="005F3736" w:rsidRPr="004D233F" w:rsidRDefault="00A648BE" w:rsidP="005F3736">
      <w:pPr>
        <w:rPr>
          <w:bCs/>
          <w:sz w:val="24"/>
          <w:szCs w:val="24"/>
        </w:rPr>
      </w:pPr>
      <w:proofErr w:type="spellStart"/>
      <w:proofErr w:type="gramStart"/>
      <w:r w:rsidRPr="004D233F">
        <w:rPr>
          <w:bCs/>
          <w:sz w:val="24"/>
          <w:szCs w:val="24"/>
        </w:rPr>
        <w:t>user</w:t>
      </w:r>
      <w:proofErr w:type="gramEnd"/>
      <w:r w:rsidRPr="004D233F">
        <w:rPr>
          <w:bCs/>
          <w:sz w:val="24"/>
          <w:szCs w:val="24"/>
        </w:rPr>
        <w:t>_</w:t>
      </w:r>
      <w:r w:rsidR="00E43E9B" w:rsidRPr="004D233F">
        <w:rPr>
          <w:bCs/>
          <w:sz w:val="24"/>
          <w:szCs w:val="24"/>
        </w:rPr>
        <w:t>m</w:t>
      </w:r>
      <w:r w:rsidR="00791AA4" w:rsidRPr="004D233F">
        <w:rPr>
          <w:bCs/>
          <w:sz w:val="24"/>
          <w:szCs w:val="24"/>
        </w:rPr>
        <w:t>ailing_</w:t>
      </w:r>
      <w:r w:rsidR="00B9206A" w:rsidRPr="004D233F">
        <w:rPr>
          <w:bCs/>
          <w:sz w:val="24"/>
          <w:szCs w:val="24"/>
        </w:rPr>
        <w:t>address</w:t>
      </w:r>
      <w:proofErr w:type="spellEnd"/>
    </w:p>
    <w:p w14:paraId="47A5544F" w14:textId="5FA39D54" w:rsidR="005F3736" w:rsidRPr="004D233F" w:rsidRDefault="00A648BE" w:rsidP="005F3736">
      <w:pPr>
        <w:rPr>
          <w:bCs/>
          <w:sz w:val="24"/>
          <w:szCs w:val="24"/>
        </w:rPr>
      </w:pPr>
      <w:proofErr w:type="spellStart"/>
      <w:proofErr w:type="gramStart"/>
      <w:r w:rsidRPr="004D233F">
        <w:rPr>
          <w:bCs/>
          <w:sz w:val="24"/>
          <w:szCs w:val="24"/>
        </w:rPr>
        <w:t>user</w:t>
      </w:r>
      <w:proofErr w:type="gramEnd"/>
      <w:r w:rsidRPr="004D233F">
        <w:rPr>
          <w:bCs/>
          <w:sz w:val="24"/>
          <w:szCs w:val="24"/>
        </w:rPr>
        <w:t>_</w:t>
      </w:r>
      <w:r w:rsidR="00791AA4" w:rsidRPr="004D233F">
        <w:rPr>
          <w:bCs/>
          <w:sz w:val="24"/>
          <w:szCs w:val="24"/>
        </w:rPr>
        <w:t>email</w:t>
      </w:r>
      <w:proofErr w:type="spellEnd"/>
    </w:p>
    <w:p w14:paraId="1BF20271" w14:textId="77777777" w:rsidR="00B72411" w:rsidRPr="004D233F" w:rsidRDefault="00B72411" w:rsidP="00B72411">
      <w:pPr>
        <w:rPr>
          <w:sz w:val="24"/>
          <w:szCs w:val="24"/>
        </w:rPr>
      </w:pPr>
    </w:p>
    <w:p w14:paraId="2E546705" w14:textId="77777777" w:rsidR="000E6DA4" w:rsidRPr="004D233F" w:rsidRDefault="008C3156" w:rsidP="00B72411">
      <w:pPr>
        <w:rPr>
          <w:sz w:val="24"/>
          <w:szCs w:val="24"/>
        </w:rPr>
      </w:pPr>
      <w:r w:rsidRPr="004D233F">
        <w:rPr>
          <w:sz w:val="24"/>
          <w:szCs w:val="24"/>
        </w:rPr>
        <w:t xml:space="preserve">Attorney </w:t>
      </w:r>
      <w:r w:rsidR="00C957DC" w:rsidRPr="004D233F">
        <w:rPr>
          <w:sz w:val="24"/>
          <w:szCs w:val="24"/>
        </w:rPr>
        <w:t>f</w:t>
      </w:r>
      <w:r w:rsidRPr="004D233F">
        <w:rPr>
          <w:sz w:val="24"/>
          <w:szCs w:val="24"/>
        </w:rPr>
        <w:t>or Defendant</w:t>
      </w:r>
    </w:p>
    <w:p w14:paraId="7700E69B" w14:textId="646F7249" w:rsidR="00B72411" w:rsidRPr="004D233F" w:rsidRDefault="00B9206A" w:rsidP="00B72411">
      <w:pPr>
        <w:rPr>
          <w:sz w:val="24"/>
          <w:szCs w:val="24"/>
        </w:rPr>
      </w:pPr>
      <w:proofErr w:type="spellStart"/>
      <w:proofErr w:type="gramStart"/>
      <w:r w:rsidRPr="004D233F">
        <w:rPr>
          <w:sz w:val="24"/>
          <w:szCs w:val="24"/>
        </w:rPr>
        <w:t>defendant</w:t>
      </w:r>
      <w:proofErr w:type="gramEnd"/>
      <w:r w:rsidRPr="004D233F">
        <w:rPr>
          <w:sz w:val="24"/>
          <w:szCs w:val="24"/>
        </w:rPr>
        <w:t>_fname</w:t>
      </w:r>
      <w:proofErr w:type="spellEnd"/>
      <w:r w:rsidRPr="004D233F">
        <w:rPr>
          <w:sz w:val="24"/>
          <w:szCs w:val="24"/>
        </w:rPr>
        <w:t xml:space="preserve"> </w:t>
      </w:r>
      <w:proofErr w:type="spellStart"/>
      <w:r w:rsidR="00A648BE" w:rsidRPr="004D233F">
        <w:rPr>
          <w:sz w:val="24"/>
          <w:szCs w:val="24"/>
        </w:rPr>
        <w:t>defendant_</w:t>
      </w:r>
      <w:r w:rsidRPr="004D233F">
        <w:rPr>
          <w:sz w:val="24"/>
          <w:szCs w:val="24"/>
        </w:rPr>
        <w:t>lname</w:t>
      </w:r>
      <w:proofErr w:type="spellEnd"/>
    </w:p>
    <w:p w14:paraId="789BC68F" w14:textId="77777777" w:rsidR="00B72411" w:rsidRPr="004D233F" w:rsidRDefault="00B72411" w:rsidP="00B72411">
      <w:pPr>
        <w:rPr>
          <w:sz w:val="24"/>
          <w:szCs w:val="24"/>
        </w:rPr>
      </w:pPr>
    </w:p>
    <w:p w14:paraId="0B1D5EB4" w14:textId="77777777" w:rsidR="00B72411" w:rsidRPr="004D233F" w:rsidRDefault="00B72411" w:rsidP="00B72411">
      <w:pPr>
        <w:rPr>
          <w:sz w:val="24"/>
          <w:szCs w:val="24"/>
        </w:rPr>
      </w:pPr>
    </w:p>
    <w:p w14:paraId="00C6D186" w14:textId="77777777" w:rsidR="00B72411" w:rsidRPr="004D233F" w:rsidRDefault="00B72411" w:rsidP="00B72411">
      <w:pPr>
        <w:rPr>
          <w:sz w:val="24"/>
          <w:szCs w:val="24"/>
        </w:rPr>
      </w:pPr>
    </w:p>
    <w:p w14:paraId="6660A2A5" w14:textId="77777777" w:rsidR="005F3736" w:rsidRPr="004D233F" w:rsidRDefault="005F3736" w:rsidP="00B72411">
      <w:pPr>
        <w:jc w:val="center"/>
        <w:rPr>
          <w:sz w:val="24"/>
          <w:szCs w:val="24"/>
        </w:rPr>
      </w:pPr>
    </w:p>
    <w:p w14:paraId="244C9126" w14:textId="35F53EE8" w:rsidR="00B72411" w:rsidRPr="004D233F" w:rsidRDefault="00B72411" w:rsidP="00B72411">
      <w:pPr>
        <w:jc w:val="center"/>
        <w:rPr>
          <w:sz w:val="24"/>
          <w:szCs w:val="24"/>
        </w:rPr>
      </w:pPr>
      <w:r w:rsidRPr="004D233F">
        <w:rPr>
          <w:sz w:val="24"/>
          <w:szCs w:val="24"/>
        </w:rPr>
        <w:t xml:space="preserve">SUPERIOR </w:t>
      </w:r>
      <w:r w:rsidR="00B9206A" w:rsidRPr="004D233F">
        <w:rPr>
          <w:sz w:val="24"/>
          <w:szCs w:val="24"/>
        </w:rPr>
        <w:t>COURT OF THE STATE OF CASE_</w:t>
      </w:r>
      <w:r w:rsidR="00443233" w:rsidRPr="004D233F">
        <w:rPr>
          <w:sz w:val="24"/>
          <w:szCs w:val="24"/>
        </w:rPr>
        <w:t>STATE</w:t>
      </w:r>
    </w:p>
    <w:p w14:paraId="286931C1" w14:textId="77777777" w:rsidR="00B72411" w:rsidRPr="004D233F" w:rsidRDefault="00B72411" w:rsidP="00B72411">
      <w:pPr>
        <w:rPr>
          <w:sz w:val="24"/>
          <w:szCs w:val="24"/>
        </w:rPr>
      </w:pPr>
    </w:p>
    <w:p w14:paraId="66A66F82" w14:textId="1138E011" w:rsidR="00B72411" w:rsidRPr="004D233F" w:rsidRDefault="00B72411" w:rsidP="00B72411">
      <w:pPr>
        <w:jc w:val="center"/>
        <w:rPr>
          <w:sz w:val="24"/>
          <w:szCs w:val="24"/>
        </w:rPr>
      </w:pPr>
      <w:r w:rsidRPr="004D233F">
        <w:rPr>
          <w:sz w:val="24"/>
          <w:szCs w:val="24"/>
        </w:rPr>
        <w:t>FOR THE COUNTY</w:t>
      </w:r>
      <w:r w:rsidR="00613517" w:rsidRPr="004D233F">
        <w:rPr>
          <w:sz w:val="24"/>
          <w:szCs w:val="24"/>
        </w:rPr>
        <w:t xml:space="preserve"> OF </w:t>
      </w:r>
      <w:r w:rsidR="00B9206A" w:rsidRPr="004D233F">
        <w:rPr>
          <w:sz w:val="24"/>
          <w:szCs w:val="24"/>
        </w:rPr>
        <w:t>CASE_</w:t>
      </w:r>
      <w:r w:rsidR="00443233" w:rsidRPr="004D233F">
        <w:rPr>
          <w:sz w:val="24"/>
          <w:szCs w:val="24"/>
        </w:rPr>
        <w:t>COUNTY</w:t>
      </w:r>
    </w:p>
    <w:p w14:paraId="1A10C97C" w14:textId="77777777" w:rsidR="00B72411" w:rsidRPr="004D233F" w:rsidRDefault="00B72411" w:rsidP="00B72411">
      <w:pPr>
        <w:rPr>
          <w:sz w:val="24"/>
          <w:szCs w:val="24"/>
        </w:rPr>
      </w:pPr>
    </w:p>
    <w:p w14:paraId="110E6C2C" w14:textId="77777777" w:rsidR="00B72411" w:rsidRPr="004D233F" w:rsidRDefault="00B72411" w:rsidP="00B72411">
      <w:pPr>
        <w:rPr>
          <w:sz w:val="24"/>
          <w:szCs w:val="24"/>
        </w:rPr>
      </w:pPr>
    </w:p>
    <w:p w14:paraId="6CC4865D" w14:textId="36CB0B6B" w:rsidR="00B72411" w:rsidRPr="004D233F" w:rsidRDefault="00B5224D" w:rsidP="00B62B85">
      <w:pPr>
        <w:tabs>
          <w:tab w:val="left" w:pos="720"/>
          <w:tab w:val="left" w:pos="1440"/>
          <w:tab w:val="left" w:pos="2160"/>
          <w:tab w:val="left" w:pos="2880"/>
          <w:tab w:val="left" w:pos="3600"/>
          <w:tab w:val="left" w:pos="4320"/>
          <w:tab w:val="left" w:pos="5040"/>
        </w:tabs>
        <w:ind w:left="5097" w:hanging="5097"/>
        <w:rPr>
          <w:sz w:val="24"/>
          <w:szCs w:val="24"/>
        </w:rPr>
      </w:pPr>
      <w:r w:rsidRPr="004D233F">
        <w:rPr>
          <w:sz w:val="24"/>
          <w:szCs w:val="24"/>
        </w:rPr>
        <w:t>PLAINTIFF_</w:t>
      </w:r>
      <w:proofErr w:type="gramStart"/>
      <w:r w:rsidR="00B9206A" w:rsidRPr="004D233F">
        <w:rPr>
          <w:sz w:val="24"/>
          <w:szCs w:val="24"/>
        </w:rPr>
        <w:t>FNAME</w:t>
      </w:r>
      <w:r w:rsidR="00AB1642" w:rsidRPr="004D233F">
        <w:rPr>
          <w:sz w:val="24"/>
          <w:szCs w:val="24"/>
        </w:rPr>
        <w:t xml:space="preserve"> </w:t>
      </w:r>
      <w:r w:rsidR="00B62B85" w:rsidRPr="004D233F">
        <w:rPr>
          <w:sz w:val="24"/>
          <w:szCs w:val="24"/>
        </w:rPr>
        <w:t xml:space="preserve"> </w:t>
      </w:r>
      <w:r w:rsidRPr="004D233F">
        <w:rPr>
          <w:sz w:val="24"/>
          <w:szCs w:val="24"/>
        </w:rPr>
        <w:t>PLAINTIFF</w:t>
      </w:r>
      <w:proofErr w:type="gramEnd"/>
      <w:r w:rsidRPr="004D233F">
        <w:rPr>
          <w:sz w:val="24"/>
          <w:szCs w:val="24"/>
        </w:rPr>
        <w:t>_</w:t>
      </w:r>
      <w:r w:rsidR="00B9206A" w:rsidRPr="004D233F">
        <w:rPr>
          <w:sz w:val="24"/>
          <w:szCs w:val="24"/>
        </w:rPr>
        <w:t>LNAME</w:t>
      </w:r>
      <w:r w:rsidR="00B72411" w:rsidRPr="004D233F">
        <w:rPr>
          <w:sz w:val="24"/>
          <w:szCs w:val="24"/>
        </w:rPr>
        <w:t xml:space="preserve">, </w:t>
      </w:r>
      <w:r w:rsidR="00B72411" w:rsidRPr="004D233F">
        <w:rPr>
          <w:sz w:val="24"/>
          <w:szCs w:val="24"/>
        </w:rPr>
        <w:tab/>
      </w:r>
      <w:r w:rsidR="00B72411" w:rsidRPr="004D233F">
        <w:rPr>
          <w:sz w:val="24"/>
          <w:szCs w:val="24"/>
        </w:rPr>
        <w:tab/>
      </w:r>
      <w:r w:rsidR="00B72411" w:rsidRPr="004D233F">
        <w:rPr>
          <w:sz w:val="24"/>
          <w:szCs w:val="24"/>
        </w:rPr>
        <w:tab/>
        <w:t xml:space="preserve">) </w:t>
      </w:r>
      <w:r w:rsidR="00B72411" w:rsidRPr="004D233F">
        <w:rPr>
          <w:sz w:val="24"/>
          <w:szCs w:val="24"/>
        </w:rPr>
        <w:tab/>
        <w:t xml:space="preserve">CASE NO. </w:t>
      </w:r>
      <w:proofErr w:type="spellStart"/>
      <w:proofErr w:type="gramStart"/>
      <w:r w:rsidR="0076153F" w:rsidRPr="004D233F">
        <w:rPr>
          <w:sz w:val="24"/>
          <w:szCs w:val="24"/>
        </w:rPr>
        <w:t>case</w:t>
      </w:r>
      <w:proofErr w:type="gramEnd"/>
      <w:r w:rsidR="0076153F" w:rsidRPr="004D233F">
        <w:rPr>
          <w:sz w:val="24"/>
          <w:szCs w:val="24"/>
        </w:rPr>
        <w:t>_no</w:t>
      </w:r>
      <w:proofErr w:type="spellEnd"/>
    </w:p>
    <w:p w14:paraId="4A63924C" w14:textId="77777777" w:rsidR="00B72411" w:rsidRPr="004D233F" w:rsidRDefault="00B72411" w:rsidP="00B72411">
      <w:pPr>
        <w:tabs>
          <w:tab w:val="left" w:pos="720"/>
          <w:tab w:val="left" w:pos="1440"/>
          <w:tab w:val="left" w:pos="2160"/>
          <w:tab w:val="left" w:pos="2880"/>
          <w:tab w:val="left" w:pos="3600"/>
          <w:tab w:val="left" w:pos="4320"/>
        </w:tabs>
        <w:ind w:left="4377" w:hanging="4377"/>
        <w:rPr>
          <w:sz w:val="24"/>
          <w:szCs w:val="24"/>
        </w:rPr>
      </w:pPr>
      <w:r w:rsidRPr="004D233F">
        <w:rPr>
          <w:sz w:val="24"/>
          <w:szCs w:val="24"/>
        </w:rPr>
        <w:tab/>
      </w:r>
      <w:r w:rsidRPr="004D233F">
        <w:rPr>
          <w:sz w:val="24"/>
          <w:szCs w:val="24"/>
        </w:rPr>
        <w:tab/>
      </w:r>
      <w:r w:rsidRPr="004D233F">
        <w:rPr>
          <w:sz w:val="24"/>
          <w:szCs w:val="24"/>
        </w:rPr>
        <w:tab/>
      </w:r>
      <w:r w:rsidRPr="004D233F">
        <w:rPr>
          <w:sz w:val="24"/>
          <w:szCs w:val="24"/>
        </w:rPr>
        <w:tab/>
      </w:r>
      <w:r w:rsidRPr="004D233F">
        <w:rPr>
          <w:sz w:val="24"/>
          <w:szCs w:val="24"/>
        </w:rPr>
        <w:tab/>
      </w:r>
      <w:r w:rsidRPr="004D233F">
        <w:rPr>
          <w:sz w:val="24"/>
          <w:szCs w:val="24"/>
        </w:rPr>
        <w:tab/>
        <w:t>)</w:t>
      </w:r>
    </w:p>
    <w:p w14:paraId="0A4068AF" w14:textId="2B938E4E" w:rsidR="00C06C71" w:rsidRPr="004D233F" w:rsidRDefault="00B72411" w:rsidP="00B72411">
      <w:pPr>
        <w:tabs>
          <w:tab w:val="left" w:pos="720"/>
          <w:tab w:val="left" w:pos="1440"/>
          <w:tab w:val="left" w:pos="2160"/>
          <w:tab w:val="left" w:pos="2880"/>
          <w:tab w:val="left" w:pos="3600"/>
          <w:tab w:val="left" w:pos="4320"/>
          <w:tab w:val="left" w:pos="5040"/>
        </w:tabs>
        <w:ind w:left="5097" w:hanging="5097"/>
        <w:rPr>
          <w:b/>
          <w:sz w:val="24"/>
          <w:szCs w:val="24"/>
        </w:rPr>
      </w:pPr>
      <w:r w:rsidRPr="004D233F">
        <w:rPr>
          <w:sz w:val="24"/>
          <w:szCs w:val="24"/>
        </w:rPr>
        <w:tab/>
      </w:r>
      <w:r w:rsidRPr="004D233F">
        <w:rPr>
          <w:sz w:val="24"/>
          <w:szCs w:val="24"/>
        </w:rPr>
        <w:tab/>
      </w:r>
      <w:r w:rsidRPr="004D233F">
        <w:rPr>
          <w:sz w:val="24"/>
          <w:szCs w:val="24"/>
        </w:rPr>
        <w:tab/>
        <w:t>Plaintiff</w:t>
      </w:r>
      <w:proofErr w:type="gramStart"/>
      <w:r w:rsidRPr="004D233F">
        <w:rPr>
          <w:sz w:val="24"/>
          <w:szCs w:val="24"/>
        </w:rPr>
        <w:t>,</w:t>
      </w:r>
      <w:r w:rsidRPr="004D233F">
        <w:rPr>
          <w:sz w:val="24"/>
          <w:szCs w:val="24"/>
        </w:rPr>
        <w:tab/>
      </w:r>
      <w:r w:rsidRPr="004D233F">
        <w:rPr>
          <w:sz w:val="24"/>
          <w:szCs w:val="24"/>
        </w:rPr>
        <w:tab/>
        <w:t>)</w:t>
      </w:r>
      <w:proofErr w:type="gramEnd"/>
      <w:r w:rsidRPr="004D233F">
        <w:rPr>
          <w:sz w:val="24"/>
          <w:szCs w:val="24"/>
        </w:rPr>
        <w:tab/>
      </w:r>
      <w:r w:rsidR="0076153F" w:rsidRPr="004D233F">
        <w:rPr>
          <w:b/>
          <w:sz w:val="24"/>
          <w:szCs w:val="24"/>
        </w:rPr>
        <w:t>DEFENDANT</w:t>
      </w:r>
      <w:r w:rsidR="00E12A39" w:rsidRPr="004D233F">
        <w:rPr>
          <w:b/>
          <w:sz w:val="24"/>
          <w:szCs w:val="24"/>
        </w:rPr>
        <w:t xml:space="preserve">'S REQUEST </w:t>
      </w:r>
      <w:r w:rsidR="00621E1B" w:rsidRPr="004D233F">
        <w:rPr>
          <w:b/>
          <w:sz w:val="24"/>
          <w:szCs w:val="24"/>
        </w:rPr>
        <w:t>FOR</w:t>
      </w:r>
      <w:r w:rsidR="0076153F" w:rsidRPr="004D233F">
        <w:rPr>
          <w:b/>
          <w:sz w:val="24"/>
          <w:szCs w:val="24"/>
        </w:rPr>
        <w:t xml:space="preserve"> </w:t>
      </w:r>
    </w:p>
    <w:p w14:paraId="68F058D4" w14:textId="33008F20" w:rsidR="00B72411" w:rsidRPr="004D233F" w:rsidRDefault="00C06C71" w:rsidP="00B72411">
      <w:pPr>
        <w:tabs>
          <w:tab w:val="left" w:pos="720"/>
          <w:tab w:val="left" w:pos="1440"/>
          <w:tab w:val="left" w:pos="2160"/>
          <w:tab w:val="left" w:pos="2880"/>
          <w:tab w:val="left" w:pos="3600"/>
          <w:tab w:val="left" w:pos="4320"/>
          <w:tab w:val="left" w:pos="5040"/>
        </w:tabs>
        <w:ind w:left="5097" w:hanging="5097"/>
        <w:rPr>
          <w:sz w:val="24"/>
          <w:szCs w:val="24"/>
        </w:rPr>
      </w:pPr>
      <w:r w:rsidRPr="004D233F">
        <w:rPr>
          <w:b/>
          <w:sz w:val="24"/>
          <w:szCs w:val="24"/>
        </w:rPr>
        <w:tab/>
      </w:r>
      <w:r w:rsidRPr="004D233F">
        <w:rPr>
          <w:b/>
          <w:sz w:val="24"/>
          <w:szCs w:val="24"/>
        </w:rPr>
        <w:tab/>
      </w:r>
      <w:r w:rsidRPr="004D233F">
        <w:rPr>
          <w:b/>
          <w:sz w:val="24"/>
          <w:szCs w:val="24"/>
        </w:rPr>
        <w:tab/>
      </w:r>
      <w:r w:rsidRPr="004D233F">
        <w:rPr>
          <w:b/>
          <w:sz w:val="24"/>
          <w:szCs w:val="24"/>
        </w:rPr>
        <w:tab/>
      </w:r>
      <w:r w:rsidRPr="004D233F">
        <w:rPr>
          <w:b/>
          <w:sz w:val="24"/>
          <w:szCs w:val="24"/>
        </w:rPr>
        <w:tab/>
      </w:r>
      <w:r w:rsidRPr="004D233F">
        <w:rPr>
          <w:b/>
          <w:sz w:val="24"/>
          <w:szCs w:val="24"/>
        </w:rPr>
        <w:tab/>
      </w:r>
      <w:r w:rsidRPr="004D233F">
        <w:rPr>
          <w:b/>
          <w:sz w:val="24"/>
          <w:szCs w:val="24"/>
        </w:rPr>
        <w:tab/>
      </w:r>
      <w:r w:rsidR="00621E1B" w:rsidRPr="004D233F">
        <w:rPr>
          <w:b/>
          <w:sz w:val="24"/>
          <w:szCs w:val="24"/>
        </w:rPr>
        <w:t>PRODUCTION OF DOCUMENTS</w:t>
      </w:r>
    </w:p>
    <w:p w14:paraId="678CBA72" w14:textId="32E0F7BC" w:rsidR="00B72411" w:rsidRPr="004D233F"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sidRPr="004D233F">
        <w:rPr>
          <w:sz w:val="24"/>
          <w:szCs w:val="24"/>
        </w:rPr>
        <w:t xml:space="preserve">                                    </w:t>
      </w:r>
      <w:r w:rsidRPr="004D233F">
        <w:rPr>
          <w:sz w:val="24"/>
          <w:szCs w:val="24"/>
        </w:rPr>
        <w:tab/>
      </w:r>
      <w:r w:rsidRPr="004D233F">
        <w:rPr>
          <w:sz w:val="24"/>
          <w:szCs w:val="24"/>
        </w:rPr>
        <w:tab/>
      </w:r>
      <w:r w:rsidRPr="004D233F">
        <w:rPr>
          <w:sz w:val="24"/>
          <w:szCs w:val="24"/>
        </w:rPr>
        <w:tab/>
        <w:t xml:space="preserve">)        </w:t>
      </w:r>
      <w:r w:rsidRPr="004D233F">
        <w:rPr>
          <w:sz w:val="24"/>
          <w:szCs w:val="24"/>
        </w:rPr>
        <w:tab/>
      </w:r>
    </w:p>
    <w:p w14:paraId="1CD983CE" w14:textId="377F8A14" w:rsidR="00B72411" w:rsidRPr="004D233F"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proofErr w:type="gramStart"/>
      <w:r w:rsidRPr="004D233F">
        <w:rPr>
          <w:sz w:val="24"/>
          <w:szCs w:val="24"/>
        </w:rPr>
        <w:t xml:space="preserve">v.                                     </w:t>
      </w:r>
      <w:r w:rsidRPr="004D233F">
        <w:rPr>
          <w:sz w:val="24"/>
          <w:szCs w:val="24"/>
        </w:rPr>
        <w:tab/>
      </w:r>
      <w:r w:rsidRPr="004D233F">
        <w:rPr>
          <w:sz w:val="24"/>
          <w:szCs w:val="24"/>
        </w:rPr>
        <w:tab/>
      </w:r>
      <w:r w:rsidRPr="004D233F">
        <w:rPr>
          <w:sz w:val="24"/>
          <w:szCs w:val="24"/>
        </w:rPr>
        <w:tab/>
        <w:t>)</w:t>
      </w:r>
      <w:proofErr w:type="gramEnd"/>
      <w:r w:rsidRPr="004D233F">
        <w:rPr>
          <w:sz w:val="24"/>
          <w:szCs w:val="24"/>
        </w:rPr>
        <w:t xml:space="preserve">        </w:t>
      </w:r>
      <w:r w:rsidRPr="004D233F">
        <w:rPr>
          <w:sz w:val="24"/>
          <w:szCs w:val="24"/>
        </w:rPr>
        <w:tab/>
      </w:r>
    </w:p>
    <w:p w14:paraId="5FA227E3" w14:textId="77777777" w:rsidR="00B72411" w:rsidRPr="004D233F" w:rsidRDefault="00B72411" w:rsidP="00B72411">
      <w:pPr>
        <w:tabs>
          <w:tab w:val="left" w:pos="720"/>
          <w:tab w:val="left" w:pos="1440"/>
          <w:tab w:val="left" w:pos="2160"/>
          <w:tab w:val="left" w:pos="2880"/>
          <w:tab w:val="left" w:pos="3600"/>
          <w:tab w:val="left" w:pos="4320"/>
          <w:tab w:val="left" w:pos="5040"/>
        </w:tabs>
        <w:ind w:left="5097" w:hanging="5097"/>
        <w:rPr>
          <w:b/>
          <w:bCs/>
          <w:sz w:val="24"/>
          <w:szCs w:val="24"/>
        </w:rPr>
      </w:pPr>
      <w:r w:rsidRPr="004D233F">
        <w:rPr>
          <w:sz w:val="24"/>
          <w:szCs w:val="24"/>
        </w:rPr>
        <w:tab/>
      </w:r>
      <w:r w:rsidRPr="004D233F">
        <w:rPr>
          <w:sz w:val="24"/>
          <w:szCs w:val="24"/>
        </w:rPr>
        <w:tab/>
      </w:r>
      <w:r w:rsidRPr="004D233F">
        <w:rPr>
          <w:sz w:val="24"/>
          <w:szCs w:val="24"/>
        </w:rPr>
        <w:tab/>
      </w:r>
      <w:r w:rsidRPr="004D233F">
        <w:rPr>
          <w:sz w:val="24"/>
          <w:szCs w:val="24"/>
        </w:rPr>
        <w:tab/>
      </w:r>
      <w:r w:rsidRPr="004D233F">
        <w:rPr>
          <w:sz w:val="24"/>
          <w:szCs w:val="24"/>
        </w:rPr>
        <w:tab/>
      </w:r>
      <w:r w:rsidRPr="004D233F">
        <w:rPr>
          <w:sz w:val="24"/>
          <w:szCs w:val="24"/>
        </w:rPr>
        <w:tab/>
        <w:t>)</w:t>
      </w:r>
      <w:r w:rsidRPr="004D233F">
        <w:rPr>
          <w:sz w:val="24"/>
          <w:szCs w:val="24"/>
        </w:rPr>
        <w:tab/>
      </w:r>
    </w:p>
    <w:p w14:paraId="581D30C3" w14:textId="534CCDAC" w:rsidR="00B72411" w:rsidRPr="004D233F" w:rsidRDefault="00AB1642" w:rsidP="00B62B85">
      <w:pPr>
        <w:tabs>
          <w:tab w:val="left" w:pos="720"/>
          <w:tab w:val="left" w:pos="1440"/>
          <w:tab w:val="left" w:pos="2160"/>
          <w:tab w:val="left" w:pos="2880"/>
          <w:tab w:val="left" w:pos="3600"/>
          <w:tab w:val="left" w:pos="4320"/>
          <w:tab w:val="left" w:pos="5040"/>
        </w:tabs>
        <w:ind w:left="5097" w:hanging="5097"/>
        <w:rPr>
          <w:sz w:val="24"/>
          <w:szCs w:val="24"/>
        </w:rPr>
      </w:pPr>
      <w:r w:rsidRPr="004D233F">
        <w:rPr>
          <w:sz w:val="24"/>
          <w:szCs w:val="24"/>
        </w:rPr>
        <w:t>DEFEN</w:t>
      </w:r>
      <w:r w:rsidR="005633E1" w:rsidRPr="004D233F">
        <w:rPr>
          <w:sz w:val="24"/>
          <w:szCs w:val="24"/>
        </w:rPr>
        <w:t>DANT_</w:t>
      </w:r>
      <w:r w:rsidR="0076153F" w:rsidRPr="004D233F">
        <w:rPr>
          <w:sz w:val="24"/>
          <w:szCs w:val="24"/>
        </w:rPr>
        <w:t>FNAME</w:t>
      </w:r>
      <w:r w:rsidR="00B62B85" w:rsidRPr="004D233F">
        <w:rPr>
          <w:sz w:val="24"/>
          <w:szCs w:val="24"/>
        </w:rPr>
        <w:t xml:space="preserve"> </w:t>
      </w:r>
      <w:r w:rsidR="005633E1" w:rsidRPr="004D233F">
        <w:rPr>
          <w:sz w:val="24"/>
          <w:szCs w:val="24"/>
        </w:rPr>
        <w:t>DEFENDANT_</w:t>
      </w:r>
      <w:r w:rsidR="0076153F" w:rsidRPr="004D233F">
        <w:rPr>
          <w:sz w:val="24"/>
          <w:szCs w:val="24"/>
        </w:rPr>
        <w:t>LNAME</w:t>
      </w:r>
      <w:proofErr w:type="gramStart"/>
      <w:r w:rsidR="00B72411" w:rsidRPr="004D233F">
        <w:rPr>
          <w:sz w:val="24"/>
          <w:szCs w:val="24"/>
        </w:rPr>
        <w:t>,</w:t>
      </w:r>
      <w:r w:rsidR="00B72411" w:rsidRPr="004D233F">
        <w:rPr>
          <w:sz w:val="24"/>
          <w:szCs w:val="24"/>
        </w:rPr>
        <w:tab/>
      </w:r>
      <w:r w:rsidR="00B72411" w:rsidRPr="004D233F">
        <w:rPr>
          <w:sz w:val="24"/>
          <w:szCs w:val="24"/>
        </w:rPr>
        <w:tab/>
      </w:r>
      <w:r w:rsidR="00B72411" w:rsidRPr="004D233F">
        <w:rPr>
          <w:sz w:val="24"/>
          <w:szCs w:val="24"/>
        </w:rPr>
        <w:tab/>
      </w:r>
      <w:r w:rsidR="000424F0" w:rsidRPr="004D233F">
        <w:rPr>
          <w:sz w:val="24"/>
          <w:szCs w:val="24"/>
        </w:rPr>
        <w:tab/>
      </w:r>
      <w:r w:rsidR="00B72411" w:rsidRPr="004D233F">
        <w:rPr>
          <w:sz w:val="24"/>
          <w:szCs w:val="24"/>
        </w:rPr>
        <w:t>)</w:t>
      </w:r>
      <w:proofErr w:type="gramEnd"/>
      <w:r w:rsidR="00B72411" w:rsidRPr="004D233F">
        <w:rPr>
          <w:sz w:val="24"/>
          <w:szCs w:val="24"/>
        </w:rPr>
        <w:t xml:space="preserve">        </w:t>
      </w:r>
      <w:r w:rsidR="00B72411" w:rsidRPr="004D233F">
        <w:rPr>
          <w:sz w:val="24"/>
          <w:szCs w:val="24"/>
        </w:rPr>
        <w:tab/>
      </w:r>
    </w:p>
    <w:p w14:paraId="72E49675" w14:textId="77777777" w:rsidR="00B72411" w:rsidRPr="004D233F"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sidRPr="004D233F">
        <w:rPr>
          <w:sz w:val="24"/>
          <w:szCs w:val="24"/>
        </w:rPr>
        <w:t xml:space="preserve">                                     </w:t>
      </w:r>
      <w:r w:rsidRPr="004D233F">
        <w:rPr>
          <w:sz w:val="24"/>
          <w:szCs w:val="24"/>
        </w:rPr>
        <w:tab/>
      </w:r>
      <w:r w:rsidRPr="004D233F">
        <w:rPr>
          <w:sz w:val="24"/>
          <w:szCs w:val="24"/>
        </w:rPr>
        <w:tab/>
      </w:r>
      <w:r w:rsidRPr="004D233F">
        <w:rPr>
          <w:sz w:val="24"/>
          <w:szCs w:val="24"/>
        </w:rPr>
        <w:tab/>
        <w:t xml:space="preserve">)         </w:t>
      </w:r>
      <w:r w:rsidRPr="004D233F">
        <w:rPr>
          <w:sz w:val="24"/>
          <w:szCs w:val="24"/>
        </w:rPr>
        <w:tab/>
      </w:r>
    </w:p>
    <w:p w14:paraId="466CFCBE" w14:textId="77777777" w:rsidR="00B72411" w:rsidRPr="004D233F" w:rsidRDefault="00B72411" w:rsidP="00B72411">
      <w:pPr>
        <w:rPr>
          <w:sz w:val="24"/>
          <w:szCs w:val="24"/>
        </w:rPr>
      </w:pPr>
      <w:r w:rsidRPr="004D233F">
        <w:rPr>
          <w:sz w:val="24"/>
          <w:szCs w:val="24"/>
        </w:rPr>
        <w:tab/>
      </w:r>
      <w:r w:rsidRPr="004D233F">
        <w:rPr>
          <w:sz w:val="24"/>
          <w:szCs w:val="24"/>
        </w:rPr>
        <w:tab/>
      </w:r>
      <w:r w:rsidRPr="004D233F">
        <w:rPr>
          <w:sz w:val="24"/>
          <w:szCs w:val="24"/>
        </w:rPr>
        <w:tab/>
        <w:t xml:space="preserve">Defendants. </w:t>
      </w:r>
      <w:r w:rsidRPr="004D233F">
        <w:rPr>
          <w:sz w:val="24"/>
          <w:szCs w:val="24"/>
        </w:rPr>
        <w:tab/>
      </w:r>
      <w:r w:rsidRPr="004D233F">
        <w:rPr>
          <w:sz w:val="24"/>
          <w:szCs w:val="24"/>
        </w:rPr>
        <w:tab/>
        <w:t>)</w:t>
      </w:r>
      <w:r w:rsidRPr="004D233F">
        <w:rPr>
          <w:sz w:val="24"/>
          <w:szCs w:val="24"/>
        </w:rPr>
        <w:tab/>
      </w:r>
    </w:p>
    <w:p w14:paraId="5E28D0C6" w14:textId="77777777" w:rsidR="00B72411" w:rsidRPr="004D233F" w:rsidRDefault="00B72411" w:rsidP="00B72411">
      <w:pPr>
        <w:rPr>
          <w:sz w:val="24"/>
          <w:szCs w:val="24"/>
          <w:u w:val="single"/>
        </w:rPr>
      </w:pPr>
      <w:r w:rsidRPr="004D233F">
        <w:rPr>
          <w:sz w:val="24"/>
          <w:szCs w:val="24"/>
        </w:rPr>
        <w:tab/>
      </w:r>
      <w:r w:rsidRPr="004D233F">
        <w:rPr>
          <w:sz w:val="24"/>
          <w:szCs w:val="24"/>
        </w:rPr>
        <w:tab/>
      </w:r>
      <w:r w:rsidRPr="004D233F">
        <w:rPr>
          <w:sz w:val="24"/>
          <w:szCs w:val="24"/>
        </w:rPr>
        <w:tab/>
      </w:r>
      <w:r w:rsidRPr="004D233F">
        <w:rPr>
          <w:sz w:val="24"/>
          <w:szCs w:val="24"/>
        </w:rPr>
        <w:tab/>
      </w:r>
      <w:r w:rsidRPr="004D233F">
        <w:rPr>
          <w:sz w:val="24"/>
          <w:szCs w:val="24"/>
        </w:rPr>
        <w:tab/>
      </w:r>
      <w:r w:rsidRPr="004D233F">
        <w:rPr>
          <w:sz w:val="24"/>
          <w:szCs w:val="24"/>
        </w:rPr>
        <w:tab/>
        <w:t>)</w:t>
      </w:r>
    </w:p>
    <w:p w14:paraId="5EDE2E45" w14:textId="77777777" w:rsidR="00B72411" w:rsidRPr="004D233F" w:rsidRDefault="00B72411" w:rsidP="00B72411">
      <w:pPr>
        <w:tabs>
          <w:tab w:val="left" w:pos="720"/>
          <w:tab w:val="left" w:pos="1440"/>
          <w:tab w:val="left" w:pos="2160"/>
          <w:tab w:val="left" w:pos="2880"/>
          <w:tab w:val="left" w:pos="3600"/>
          <w:tab w:val="left" w:pos="4320"/>
          <w:tab w:val="left" w:pos="5040"/>
        </w:tabs>
        <w:ind w:left="5097" w:hanging="5097"/>
        <w:rPr>
          <w:sz w:val="24"/>
          <w:szCs w:val="24"/>
          <w:u w:val="single"/>
        </w:rPr>
      </w:pPr>
      <w:r w:rsidRPr="004D233F">
        <w:rPr>
          <w:sz w:val="24"/>
          <w:szCs w:val="24"/>
        </w:rPr>
        <w:t>____________________________________)</w:t>
      </w:r>
      <w:r w:rsidRPr="004D233F">
        <w:rPr>
          <w:sz w:val="24"/>
          <w:szCs w:val="24"/>
        </w:rPr>
        <w:tab/>
      </w:r>
    </w:p>
    <w:p w14:paraId="0CA1EDF4" w14:textId="77777777" w:rsidR="00B72411" w:rsidRPr="004D233F" w:rsidRDefault="00B72411" w:rsidP="00B72411">
      <w:pPr>
        <w:rPr>
          <w:sz w:val="24"/>
          <w:szCs w:val="24"/>
        </w:rPr>
      </w:pPr>
    </w:p>
    <w:p w14:paraId="3B3257CC" w14:textId="77777777" w:rsidR="008C3156" w:rsidRPr="004D233F" w:rsidRDefault="008C3156" w:rsidP="008C3156">
      <w:pPr>
        <w:numPr>
          <w:ilvl w:val="12"/>
          <w:numId w:val="0"/>
        </w:numPr>
        <w:ind w:firstLine="720"/>
        <w:rPr>
          <w:b/>
          <w:bCs/>
          <w:sz w:val="24"/>
          <w:szCs w:val="24"/>
        </w:rPr>
      </w:pPr>
    </w:p>
    <w:p w14:paraId="155F02C1" w14:textId="54336C48" w:rsidR="000179A0" w:rsidRPr="004D233F" w:rsidRDefault="00A378BE" w:rsidP="00373DB8">
      <w:pPr>
        <w:overflowPunct/>
        <w:spacing w:line="480" w:lineRule="auto"/>
        <w:textAlignment w:val="auto"/>
        <w:rPr>
          <w:b/>
          <w:bCs/>
          <w:sz w:val="24"/>
          <w:szCs w:val="24"/>
        </w:rPr>
      </w:pPr>
      <w:r w:rsidRPr="004D233F">
        <w:rPr>
          <w:b/>
          <w:bCs/>
          <w:sz w:val="24"/>
          <w:szCs w:val="24"/>
        </w:rPr>
        <w:t xml:space="preserve">TO: </w:t>
      </w:r>
      <w:proofErr w:type="spellStart"/>
      <w:r w:rsidRPr="004D233F">
        <w:rPr>
          <w:b/>
          <w:bCs/>
          <w:sz w:val="24"/>
          <w:szCs w:val="24"/>
        </w:rPr>
        <w:t>plantiff_fname</w:t>
      </w:r>
      <w:proofErr w:type="spellEnd"/>
      <w:r w:rsidRPr="004D233F">
        <w:rPr>
          <w:b/>
          <w:bCs/>
          <w:sz w:val="24"/>
          <w:szCs w:val="24"/>
        </w:rPr>
        <w:t xml:space="preserve"> </w:t>
      </w:r>
      <w:proofErr w:type="spellStart"/>
      <w:r w:rsidRPr="004D233F">
        <w:rPr>
          <w:b/>
          <w:bCs/>
          <w:sz w:val="24"/>
          <w:szCs w:val="24"/>
        </w:rPr>
        <w:t>plaintiff_lname</w:t>
      </w:r>
      <w:proofErr w:type="spellEnd"/>
    </w:p>
    <w:p w14:paraId="172C466E" w14:textId="3168CA81" w:rsidR="00373DB8" w:rsidRPr="0033777B" w:rsidRDefault="00373DB8" w:rsidP="008529E8">
      <w:pPr>
        <w:overflowPunct/>
        <w:autoSpaceDE/>
        <w:autoSpaceDN/>
        <w:adjustRightInd/>
        <w:spacing w:line="480" w:lineRule="auto"/>
        <w:ind w:firstLine="360"/>
        <w:textAlignment w:val="auto"/>
        <w:rPr>
          <w:sz w:val="24"/>
          <w:szCs w:val="24"/>
        </w:rPr>
      </w:pPr>
      <w:r w:rsidRPr="00373DB8">
        <w:rPr>
          <w:color w:val="333333"/>
          <w:sz w:val="24"/>
          <w:szCs w:val="24"/>
          <w:shd w:val="clear" w:color="auto" w:fill="FFFFFF"/>
        </w:rPr>
        <w:t xml:space="preserve">You are requested to file within </w:t>
      </w:r>
      <w:proofErr w:type="gramStart"/>
      <w:r w:rsidRPr="00DB1CD6">
        <w:rPr>
          <w:b/>
          <w:color w:val="333333"/>
          <w:sz w:val="24"/>
          <w:szCs w:val="24"/>
          <w:shd w:val="clear" w:color="auto" w:fill="FFFFFF"/>
        </w:rPr>
        <w:t>thirt</w:t>
      </w:r>
      <w:bookmarkStart w:id="0" w:name="_GoBack"/>
      <w:bookmarkEnd w:id="0"/>
      <w:r w:rsidRPr="00DB1CD6">
        <w:rPr>
          <w:b/>
          <w:color w:val="333333"/>
          <w:sz w:val="24"/>
          <w:szCs w:val="24"/>
          <w:shd w:val="clear" w:color="auto" w:fill="FFFFFF"/>
        </w:rPr>
        <w:t>y (30) days</w:t>
      </w:r>
      <w:proofErr w:type="gramEnd"/>
      <w:r w:rsidRPr="00373DB8">
        <w:rPr>
          <w:color w:val="333333"/>
          <w:sz w:val="24"/>
          <w:szCs w:val="24"/>
          <w:shd w:val="clear" w:color="auto" w:fill="FFFFFF"/>
        </w:rPr>
        <w:t xml:space="preserve"> a written response to request on the (attached Document Schedule) and to produce those docume</w:t>
      </w:r>
      <w:r w:rsidR="0033777B">
        <w:rPr>
          <w:color w:val="333333"/>
          <w:sz w:val="24"/>
          <w:szCs w:val="24"/>
          <w:shd w:val="clear" w:color="auto" w:fill="FFFFFF"/>
        </w:rPr>
        <w:t>nts for inspection and copying.</w:t>
      </w:r>
    </w:p>
    <w:p w14:paraId="0535D894" w14:textId="77777777" w:rsidR="00373DB8" w:rsidRPr="00373DB8" w:rsidRDefault="00373DB8" w:rsidP="008529E8">
      <w:pPr>
        <w:numPr>
          <w:ilvl w:val="0"/>
          <w:numId w:val="7"/>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Your written response shall state with respect to each item or category, that inspection-related activities will be permitted as requested, unless request is refused, in which event the reasons for refusal shall be stated. If the refusal relates to part of an item or category, that part shall be specified.</w:t>
      </w:r>
    </w:p>
    <w:p w14:paraId="7DC260A8" w14:textId="77777777" w:rsidR="00373DB8" w:rsidRPr="00373DB8" w:rsidRDefault="00373DB8" w:rsidP="008529E8">
      <w:pPr>
        <w:numPr>
          <w:ilvl w:val="0"/>
          <w:numId w:val="7"/>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lastRenderedPageBreak/>
        <w:t>In accordance, the documents shall be produced as they are covered in the usual course of business or you shall organize and label them to correspond with the categories in the request.</w:t>
      </w:r>
    </w:p>
    <w:p w14:paraId="25030465" w14:textId="77777777" w:rsidR="00373DB8" w:rsidRPr="00373DB8" w:rsidRDefault="00373DB8" w:rsidP="008529E8">
      <w:pPr>
        <w:numPr>
          <w:ilvl w:val="0"/>
          <w:numId w:val="7"/>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These requests shall encompass all items within your possession, custody or control.</w:t>
      </w:r>
    </w:p>
    <w:p w14:paraId="7FCC57CD" w14:textId="77777777" w:rsidR="00373DB8" w:rsidRPr="00373DB8" w:rsidRDefault="00373DB8" w:rsidP="008529E8">
      <w:pPr>
        <w:numPr>
          <w:ilvl w:val="0"/>
          <w:numId w:val="7"/>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These requests are continuing in character so as to require you to promptly amend or supplement your response if you obtain further material information.</w:t>
      </w:r>
    </w:p>
    <w:p w14:paraId="5D514DC1" w14:textId="77777777" w:rsidR="00373DB8" w:rsidRPr="00373DB8" w:rsidRDefault="00373DB8" w:rsidP="008529E8">
      <w:pPr>
        <w:numPr>
          <w:ilvl w:val="0"/>
          <w:numId w:val="7"/>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If in responding to these requests you encounter any ambiguity in construing any request, instruction or definition, set forth the matter deemed ambiguous in the construction used, in responding.</w:t>
      </w:r>
    </w:p>
    <w:p w14:paraId="1320CFBD" w14:textId="77777777" w:rsidR="00373DB8" w:rsidRPr="00373DB8" w:rsidRDefault="00373DB8" w:rsidP="008529E8">
      <w:pPr>
        <w:overflowPunct/>
        <w:autoSpaceDE/>
        <w:autoSpaceDN/>
        <w:adjustRightInd/>
        <w:spacing w:line="480" w:lineRule="auto"/>
        <w:ind w:firstLine="360"/>
        <w:textAlignment w:val="auto"/>
        <w:rPr>
          <w:sz w:val="24"/>
          <w:szCs w:val="24"/>
        </w:rPr>
      </w:pPr>
      <w:r w:rsidRPr="004D233F">
        <w:rPr>
          <w:b/>
          <w:bCs/>
          <w:color w:val="333333"/>
          <w:sz w:val="24"/>
          <w:szCs w:val="24"/>
          <w:shd w:val="clear" w:color="auto" w:fill="FFFFFF"/>
        </w:rPr>
        <w:t>DEFINITIONS</w:t>
      </w:r>
    </w:p>
    <w:p w14:paraId="6CCE4B57" w14:textId="77777777" w:rsidR="00373DB8" w:rsidRPr="00373DB8" w:rsidRDefault="00373DB8" w:rsidP="008529E8">
      <w:pPr>
        <w:shd w:val="clear" w:color="auto" w:fill="FFFFFF"/>
        <w:overflowPunct/>
        <w:autoSpaceDE/>
        <w:autoSpaceDN/>
        <w:adjustRightInd/>
        <w:spacing w:before="45" w:after="100" w:afterAutospacing="1" w:line="480" w:lineRule="auto"/>
        <w:ind w:firstLine="360"/>
        <w:textAlignment w:val="auto"/>
        <w:rPr>
          <w:color w:val="333333"/>
          <w:sz w:val="24"/>
          <w:szCs w:val="24"/>
        </w:rPr>
      </w:pPr>
      <w:r w:rsidRPr="00373DB8">
        <w:rPr>
          <w:color w:val="333333"/>
          <w:sz w:val="24"/>
          <w:szCs w:val="24"/>
        </w:rPr>
        <w:t>As used in these requests, the following terms are to be interpreted in accordance with these definitions:</w:t>
      </w:r>
    </w:p>
    <w:p w14:paraId="412D45F6" w14:textId="77777777" w:rsidR="00373DB8" w:rsidRPr="00373DB8" w:rsidRDefault="00373DB8" w:rsidP="008529E8">
      <w:pPr>
        <w:numPr>
          <w:ilvl w:val="0"/>
          <w:numId w:val="8"/>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The term "person" includes any individual, joint stock company, unincorporated association or society, municipal or other corporation, state, which agencies or political subdivisions, and court, or any other governmental entity.</w:t>
      </w:r>
    </w:p>
    <w:p w14:paraId="00E1C3DD" w14:textId="77777777" w:rsidR="00373DB8" w:rsidRPr="00373DB8" w:rsidRDefault="00373DB8" w:rsidP="008529E8">
      <w:pPr>
        <w:numPr>
          <w:ilvl w:val="0"/>
          <w:numId w:val="8"/>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The terms "you" or "your" include the persons to whom these requests are addressed, and all that person's agents, representatives or attorneys.</w:t>
      </w:r>
    </w:p>
    <w:p w14:paraId="7023B26D" w14:textId="77777777" w:rsidR="00373DB8" w:rsidRPr="00373DB8" w:rsidRDefault="00373DB8" w:rsidP="008529E8">
      <w:pPr>
        <w:numPr>
          <w:ilvl w:val="0"/>
          <w:numId w:val="8"/>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In accordance, the terms, "document" or "documents" includes all writings, drawings, graphs, charts, photographs, recordings, and any other data computations from which information can be obtained, translated, if necessary by (you), through detection devices, into reasonably usable form.</w:t>
      </w:r>
    </w:p>
    <w:p w14:paraId="2480E1D5" w14:textId="77777777" w:rsidR="00373DB8" w:rsidRPr="00373DB8" w:rsidRDefault="00373DB8" w:rsidP="008529E8">
      <w:pPr>
        <w:numPr>
          <w:ilvl w:val="0"/>
          <w:numId w:val="8"/>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373DB8">
        <w:rPr>
          <w:color w:val="333333"/>
          <w:sz w:val="24"/>
          <w:szCs w:val="24"/>
        </w:rPr>
        <w:t>The term "occurrence" means the incident complained out in the Plaintiff's complaint.</w:t>
      </w:r>
    </w:p>
    <w:p w14:paraId="689D093A" w14:textId="00DBBE41" w:rsidR="00257087" w:rsidRPr="004D233F" w:rsidRDefault="00930EA4" w:rsidP="008529E8">
      <w:pPr>
        <w:pStyle w:val="NormalWeb"/>
        <w:shd w:val="clear" w:color="auto" w:fill="FFFFFF"/>
        <w:spacing w:line="480" w:lineRule="auto"/>
        <w:ind w:firstLine="360"/>
        <w:rPr>
          <w:rFonts w:ascii="Times New Roman" w:hAnsi="Times New Roman"/>
          <w:b/>
          <w:bCs/>
          <w:color w:val="333333"/>
          <w:sz w:val="24"/>
          <w:szCs w:val="24"/>
          <w:shd w:val="clear" w:color="auto" w:fill="FFFFFF"/>
        </w:rPr>
      </w:pPr>
      <w:r w:rsidRPr="004D233F">
        <w:rPr>
          <w:rFonts w:ascii="Times New Roman" w:hAnsi="Times New Roman"/>
          <w:b/>
          <w:bCs/>
          <w:color w:val="333333"/>
          <w:sz w:val="24"/>
          <w:szCs w:val="24"/>
          <w:shd w:val="clear" w:color="auto" w:fill="FFFFFF"/>
        </w:rPr>
        <w:t>DOCUMENTS TO BE PRODUCED</w:t>
      </w:r>
    </w:p>
    <w:p w14:paraId="6D77E7C1" w14:textId="10A7CEDE"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lastRenderedPageBreak/>
        <w:t>All documents identified, directly or indirectly, in your answers to</w:t>
      </w:r>
      <w:r w:rsidR="00821134">
        <w:rPr>
          <w:color w:val="333333"/>
          <w:sz w:val="24"/>
          <w:szCs w:val="24"/>
        </w:rPr>
        <w:t xml:space="preserve"> Interrogatories.</w:t>
      </w:r>
      <w:r w:rsidR="00821134" w:rsidRPr="004D233F">
        <w:rPr>
          <w:color w:val="333333"/>
          <w:sz w:val="24"/>
          <w:szCs w:val="24"/>
        </w:rPr>
        <w:t xml:space="preserve"> </w:t>
      </w:r>
    </w:p>
    <w:p w14:paraId="2C02C123"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All written reports of all expert witnesses with whom you or your attorneys' have consulted, including, of course, those persons you expect to call as an expert witness at trial.</w:t>
      </w:r>
    </w:p>
    <w:p w14:paraId="00B83675"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All documents upon which any expert witness you intend to call at trial relied to form an opinion.</w:t>
      </w:r>
    </w:p>
    <w:p w14:paraId="360DD8B5"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The most recent resume or curriculum vitae of each expert whom you expect to call as an expert witness at trial.</w:t>
      </w:r>
    </w:p>
    <w:p w14:paraId="4C3F660E"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All notes, correspondence, bills, invoices, diagrams, photographs, x-rays or other documents prepared or reviewed by each person whom you expect to call as an expert witness at trial.</w:t>
      </w:r>
    </w:p>
    <w:p w14:paraId="373B0546"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All invoices generated by expert witnesses generated for performing all expert witness services to the defendant, including but not limited to, the fees for the medical examination, the records review, the pretrial preparation, any telephone conference, any trial testimony anticipated and any other fee paid by the defendants for expert fees.</w:t>
      </w:r>
    </w:p>
    <w:p w14:paraId="6E460E44" w14:textId="077551BE"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All written,</w:t>
      </w:r>
      <w:r w:rsidR="00641FB1">
        <w:rPr>
          <w:color w:val="333333"/>
          <w:sz w:val="24"/>
          <w:szCs w:val="24"/>
        </w:rPr>
        <w:t xml:space="preserve"> recorded, or signed statements</w:t>
      </w:r>
      <w:r w:rsidRPr="004D233F">
        <w:rPr>
          <w:color w:val="333333"/>
          <w:sz w:val="24"/>
          <w:szCs w:val="24"/>
        </w:rPr>
        <w:t> of any party, including the Plaintiff, Defendant, witnesses, investigators, or agent, representative or employee of the parties concerning the subject matter of this action.</w:t>
      </w:r>
    </w:p>
    <w:p w14:paraId="109E3D9E"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 xml:space="preserve">All photographs, videotapes or </w:t>
      </w:r>
      <w:proofErr w:type="gramStart"/>
      <w:r w:rsidRPr="004D233F">
        <w:rPr>
          <w:color w:val="333333"/>
          <w:sz w:val="24"/>
          <w:szCs w:val="24"/>
        </w:rPr>
        <w:t>audio tapes</w:t>
      </w:r>
      <w:proofErr w:type="gramEnd"/>
      <w:r w:rsidRPr="004D233F">
        <w:rPr>
          <w:color w:val="333333"/>
          <w:sz w:val="24"/>
          <w:szCs w:val="24"/>
        </w:rPr>
        <w:t>, x-rays, diagrams, medical records, surveys or other graphic representations of information concerning the subject matter of this action, the Plaintiff, or property damage.</w:t>
      </w:r>
    </w:p>
    <w:p w14:paraId="21AE9411"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 xml:space="preserve">Any documents which afforded liability insurance coverage for the </w:t>
      </w:r>
      <w:proofErr w:type="gramStart"/>
      <w:r w:rsidRPr="004D233F">
        <w:rPr>
          <w:color w:val="333333"/>
          <w:sz w:val="24"/>
          <w:szCs w:val="24"/>
        </w:rPr>
        <w:t>incident which</w:t>
      </w:r>
      <w:proofErr w:type="gramEnd"/>
      <w:r w:rsidRPr="004D233F">
        <w:rPr>
          <w:color w:val="333333"/>
          <w:sz w:val="24"/>
          <w:szCs w:val="24"/>
        </w:rPr>
        <w:t xml:space="preserve"> is the subject matter of the Plaintiff's Complaint.</w:t>
      </w:r>
    </w:p>
    <w:p w14:paraId="41731675"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Any documents identified in any other parties' Answers to Interrogatories.</w:t>
      </w:r>
    </w:p>
    <w:p w14:paraId="77316EE0"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Any documents received pursuant to a subpoena request in this case.</w:t>
      </w:r>
    </w:p>
    <w:p w14:paraId="3E77888D" w14:textId="2D42A348"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lastRenderedPageBreak/>
        <w:t>Any document prepared during the regular course of business as a result of the incident complained of in the</w:t>
      </w:r>
      <w:r w:rsidR="00641FB1">
        <w:rPr>
          <w:color w:val="333333"/>
          <w:sz w:val="24"/>
          <w:szCs w:val="24"/>
        </w:rPr>
        <w:t xml:space="preserve"> Plaintiff's Complaint.</w:t>
      </w:r>
      <w:r w:rsidRPr="004D233F">
        <w:rPr>
          <w:color w:val="333333"/>
          <w:sz w:val="24"/>
          <w:szCs w:val="24"/>
        </w:rPr>
        <w:t> </w:t>
      </w:r>
    </w:p>
    <w:p w14:paraId="0ABE68C3"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 xml:space="preserve">Copies of any treaties, standards in the industry, legal authority, rule, case, statute, or code, </w:t>
      </w:r>
      <w:proofErr w:type="gramStart"/>
      <w:r w:rsidRPr="004D233F">
        <w:rPr>
          <w:color w:val="333333"/>
          <w:sz w:val="24"/>
          <w:szCs w:val="24"/>
        </w:rPr>
        <w:t>that</w:t>
      </w:r>
      <w:proofErr w:type="gramEnd"/>
      <w:r w:rsidRPr="004D233F">
        <w:rPr>
          <w:color w:val="333333"/>
          <w:sz w:val="24"/>
          <w:szCs w:val="24"/>
        </w:rPr>
        <w:t xml:space="preserve"> will be relied upon in the defense of this case.</w:t>
      </w:r>
    </w:p>
    <w:p w14:paraId="45C5A4A8"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All maintenance records concerning the vehicle being driven by the Defendant on the date of the accident for the two (2) years prior to the auto accident.</w:t>
      </w:r>
    </w:p>
    <w:p w14:paraId="4A4A9420" w14:textId="77777777" w:rsidR="004D233F" w:rsidRPr="004D233F" w:rsidRDefault="004D233F" w:rsidP="008529E8">
      <w:pPr>
        <w:numPr>
          <w:ilvl w:val="0"/>
          <w:numId w:val="9"/>
        </w:numPr>
        <w:shd w:val="clear" w:color="auto" w:fill="FFFFFF"/>
        <w:overflowPunct/>
        <w:autoSpaceDE/>
        <w:autoSpaceDN/>
        <w:adjustRightInd/>
        <w:spacing w:before="100" w:beforeAutospacing="1" w:after="100" w:afterAutospacing="1" w:line="480" w:lineRule="auto"/>
        <w:textAlignment w:val="auto"/>
        <w:rPr>
          <w:color w:val="333333"/>
          <w:sz w:val="24"/>
          <w:szCs w:val="24"/>
        </w:rPr>
      </w:pPr>
      <w:r w:rsidRPr="004D233F">
        <w:rPr>
          <w:color w:val="333333"/>
          <w:sz w:val="24"/>
          <w:szCs w:val="24"/>
        </w:rPr>
        <w:t>Any and all invoices, logs, sales receipts, itineraries, or schedules for the Defendant.</w:t>
      </w:r>
    </w:p>
    <w:p w14:paraId="2A217A53" w14:textId="110FF70A" w:rsidR="004D233F" w:rsidRPr="004D233F" w:rsidRDefault="004D233F" w:rsidP="008529E8">
      <w:pPr>
        <w:pStyle w:val="NormalWeb"/>
        <w:shd w:val="clear" w:color="auto" w:fill="FFFFFF"/>
        <w:spacing w:line="480" w:lineRule="auto"/>
        <w:ind w:firstLine="360"/>
        <w:rPr>
          <w:rFonts w:ascii="Times New Roman" w:hAnsi="Times New Roman"/>
          <w:color w:val="333333"/>
          <w:sz w:val="24"/>
          <w:szCs w:val="24"/>
        </w:rPr>
      </w:pPr>
      <w:r w:rsidRPr="004D233F">
        <w:rPr>
          <w:rFonts w:ascii="Times New Roman" w:hAnsi="Times New Roman"/>
          <w:color w:val="333333"/>
          <w:sz w:val="24"/>
          <w:szCs w:val="24"/>
        </w:rPr>
        <w:t xml:space="preserve">It is requested that the aforesaid production be made within </w:t>
      </w:r>
      <w:proofErr w:type="gramStart"/>
      <w:r w:rsidRPr="004D233F">
        <w:rPr>
          <w:rFonts w:ascii="Times New Roman" w:hAnsi="Times New Roman"/>
          <w:color w:val="333333"/>
          <w:sz w:val="24"/>
          <w:szCs w:val="24"/>
        </w:rPr>
        <w:t>thirty (30) days</w:t>
      </w:r>
      <w:proofErr w:type="gramEnd"/>
      <w:r w:rsidRPr="004D233F">
        <w:rPr>
          <w:rFonts w:ascii="Times New Roman" w:hAnsi="Times New Roman"/>
          <w:color w:val="333333"/>
          <w:sz w:val="24"/>
          <w:szCs w:val="24"/>
        </w:rPr>
        <w:t xml:space="preserve"> of service of this request at the offices of Law Offices of </w:t>
      </w:r>
      <w:proofErr w:type="spellStart"/>
      <w:r>
        <w:rPr>
          <w:rFonts w:ascii="Times New Roman" w:hAnsi="Times New Roman"/>
          <w:color w:val="333333"/>
          <w:sz w:val="24"/>
          <w:szCs w:val="24"/>
        </w:rPr>
        <w:t>user_firm_name</w:t>
      </w:r>
      <w:proofErr w:type="spellEnd"/>
      <w:r w:rsidRPr="004D233F">
        <w:rPr>
          <w:rFonts w:ascii="Times New Roman" w:hAnsi="Times New Roman"/>
          <w:color w:val="333333"/>
          <w:sz w:val="24"/>
          <w:szCs w:val="24"/>
        </w:rPr>
        <w:t xml:space="preserve">, </w:t>
      </w:r>
      <w:proofErr w:type="spellStart"/>
      <w:r>
        <w:rPr>
          <w:rFonts w:ascii="Times New Roman" w:hAnsi="Times New Roman"/>
          <w:color w:val="333333"/>
          <w:sz w:val="24"/>
          <w:szCs w:val="24"/>
        </w:rPr>
        <w:t>user_mailing_address</w:t>
      </w:r>
      <w:proofErr w:type="spellEnd"/>
      <w:r w:rsidRPr="004D233F">
        <w:rPr>
          <w:rFonts w:ascii="Times New Roman" w:hAnsi="Times New Roman"/>
          <w:color w:val="333333"/>
          <w:sz w:val="24"/>
          <w:szCs w:val="24"/>
        </w:rPr>
        <w:t>.</w:t>
      </w:r>
    </w:p>
    <w:p w14:paraId="6C3BDDF8" w14:textId="77777777" w:rsidR="004D233F" w:rsidRPr="004D233F" w:rsidRDefault="004D233F" w:rsidP="00930EA4">
      <w:pPr>
        <w:pStyle w:val="NormalWeb"/>
        <w:shd w:val="clear" w:color="auto" w:fill="FFFFFF"/>
        <w:ind w:firstLine="360"/>
        <w:rPr>
          <w:rFonts w:ascii="Times New Roman" w:hAnsi="Times New Roman"/>
          <w:color w:val="333333"/>
          <w:sz w:val="24"/>
          <w:szCs w:val="24"/>
        </w:rPr>
      </w:pPr>
    </w:p>
    <w:p w14:paraId="3BE8C11A" w14:textId="77777777" w:rsidR="00C82206" w:rsidRPr="004D233F" w:rsidRDefault="00C82206" w:rsidP="002578AD">
      <w:pPr>
        <w:overflowPunct/>
        <w:spacing w:line="480" w:lineRule="auto"/>
        <w:textAlignment w:val="auto"/>
        <w:rPr>
          <w:sz w:val="24"/>
          <w:szCs w:val="24"/>
        </w:rPr>
      </w:pPr>
    </w:p>
    <w:p w14:paraId="289DBF02" w14:textId="729B16D4" w:rsidR="003B01E4" w:rsidRPr="004D233F" w:rsidRDefault="002A6649" w:rsidP="002A6649">
      <w:pPr>
        <w:overflowPunct/>
        <w:spacing w:line="480" w:lineRule="auto"/>
        <w:jc w:val="right"/>
        <w:textAlignment w:val="auto"/>
        <w:rPr>
          <w:sz w:val="24"/>
          <w:szCs w:val="24"/>
        </w:rPr>
      </w:pPr>
      <w:r>
        <w:rPr>
          <w:sz w:val="24"/>
          <w:szCs w:val="24"/>
        </w:rPr>
        <w:tab/>
        <w:t>Respectfully submitted,</w:t>
      </w:r>
      <w:r>
        <w:rPr>
          <w:sz w:val="24"/>
          <w:szCs w:val="24"/>
        </w:rPr>
        <w:tab/>
      </w:r>
    </w:p>
    <w:p w14:paraId="6B44E965" w14:textId="645DB76B" w:rsidR="00C82206" w:rsidRPr="004D233F" w:rsidRDefault="005633E1" w:rsidP="005C1E77">
      <w:pPr>
        <w:overflowPunct/>
        <w:spacing w:line="480" w:lineRule="auto"/>
        <w:jc w:val="right"/>
        <w:textAlignment w:val="auto"/>
        <w:rPr>
          <w:sz w:val="24"/>
          <w:szCs w:val="24"/>
        </w:rPr>
      </w:pPr>
      <w:r w:rsidRPr="004D233F">
        <w:rPr>
          <w:sz w:val="24"/>
          <w:szCs w:val="24"/>
        </w:rPr>
        <w:t>USER_</w:t>
      </w:r>
      <w:r w:rsidR="00C82206" w:rsidRPr="004D233F">
        <w:rPr>
          <w:sz w:val="24"/>
          <w:szCs w:val="24"/>
        </w:rPr>
        <w:t>FIRM</w:t>
      </w:r>
      <w:r w:rsidRPr="004D233F">
        <w:rPr>
          <w:sz w:val="24"/>
          <w:szCs w:val="24"/>
        </w:rPr>
        <w:t>_NAME</w:t>
      </w:r>
    </w:p>
    <w:p w14:paraId="4DBAB78F" w14:textId="77777777" w:rsidR="00C82206" w:rsidRPr="004D233F" w:rsidRDefault="00C82206" w:rsidP="005C1E77">
      <w:pPr>
        <w:overflowPunct/>
        <w:spacing w:line="480" w:lineRule="auto"/>
        <w:jc w:val="right"/>
        <w:textAlignment w:val="auto"/>
        <w:rPr>
          <w:sz w:val="24"/>
          <w:szCs w:val="24"/>
        </w:rPr>
      </w:pPr>
    </w:p>
    <w:p w14:paraId="0F20CA22" w14:textId="67695CBB" w:rsidR="00C82206" w:rsidRPr="004D233F" w:rsidRDefault="007B0A65" w:rsidP="005C1E77">
      <w:pPr>
        <w:overflowPunct/>
        <w:spacing w:line="480" w:lineRule="auto"/>
        <w:jc w:val="right"/>
        <w:textAlignment w:val="auto"/>
        <w:rPr>
          <w:sz w:val="24"/>
          <w:szCs w:val="24"/>
          <w:u w:val="single"/>
        </w:rPr>
      </w:pPr>
      <w:r w:rsidRPr="004D233F">
        <w:rPr>
          <w:sz w:val="24"/>
          <w:szCs w:val="24"/>
          <w:u w:val="single"/>
        </w:rPr>
        <w:t xml:space="preserve">/s/ </w:t>
      </w:r>
      <w:proofErr w:type="spellStart"/>
      <w:r w:rsidRPr="004D233F">
        <w:rPr>
          <w:sz w:val="24"/>
          <w:szCs w:val="24"/>
          <w:u w:val="single"/>
        </w:rPr>
        <w:t>user_fname</w:t>
      </w:r>
      <w:proofErr w:type="spellEnd"/>
      <w:r w:rsidRPr="004D233F">
        <w:rPr>
          <w:sz w:val="24"/>
          <w:szCs w:val="24"/>
          <w:u w:val="single"/>
        </w:rPr>
        <w:t xml:space="preserve"> </w:t>
      </w:r>
      <w:proofErr w:type="spellStart"/>
      <w:r w:rsidR="005633E1" w:rsidRPr="004D233F">
        <w:rPr>
          <w:sz w:val="24"/>
          <w:szCs w:val="24"/>
          <w:u w:val="single"/>
        </w:rPr>
        <w:t>user_</w:t>
      </w:r>
      <w:r w:rsidRPr="004D233F">
        <w:rPr>
          <w:sz w:val="24"/>
          <w:szCs w:val="24"/>
          <w:u w:val="single"/>
        </w:rPr>
        <w:t>lname</w:t>
      </w:r>
      <w:proofErr w:type="spellEnd"/>
    </w:p>
    <w:p w14:paraId="77F74461" w14:textId="7A714793" w:rsidR="00C82206" w:rsidRPr="004D233F" w:rsidRDefault="005633E1" w:rsidP="005C1E77">
      <w:pPr>
        <w:overflowPunct/>
        <w:spacing w:line="480" w:lineRule="auto"/>
        <w:jc w:val="right"/>
        <w:textAlignment w:val="auto"/>
        <w:rPr>
          <w:sz w:val="24"/>
          <w:szCs w:val="24"/>
        </w:rPr>
      </w:pPr>
      <w:proofErr w:type="spellStart"/>
      <w:proofErr w:type="gramStart"/>
      <w:r w:rsidRPr="004D233F">
        <w:rPr>
          <w:sz w:val="24"/>
          <w:szCs w:val="24"/>
        </w:rPr>
        <w:t>user</w:t>
      </w:r>
      <w:proofErr w:type="gramEnd"/>
      <w:r w:rsidRPr="004D233F">
        <w:rPr>
          <w:sz w:val="24"/>
          <w:szCs w:val="24"/>
        </w:rPr>
        <w:t>_</w:t>
      </w:r>
      <w:r w:rsidR="007B0A65" w:rsidRPr="004D233F">
        <w:rPr>
          <w:sz w:val="24"/>
          <w:szCs w:val="24"/>
        </w:rPr>
        <w:t>fname</w:t>
      </w:r>
      <w:proofErr w:type="spellEnd"/>
      <w:r w:rsidR="007B0A65" w:rsidRPr="004D233F">
        <w:rPr>
          <w:sz w:val="24"/>
          <w:szCs w:val="24"/>
        </w:rPr>
        <w:t xml:space="preserve"> </w:t>
      </w:r>
      <w:proofErr w:type="spellStart"/>
      <w:r w:rsidRPr="004D233F">
        <w:rPr>
          <w:sz w:val="24"/>
          <w:szCs w:val="24"/>
        </w:rPr>
        <w:t>user_</w:t>
      </w:r>
      <w:r w:rsidR="007B0A65" w:rsidRPr="004D233F">
        <w:rPr>
          <w:sz w:val="24"/>
          <w:szCs w:val="24"/>
        </w:rPr>
        <w:t>lname</w:t>
      </w:r>
      <w:proofErr w:type="spellEnd"/>
    </w:p>
    <w:p w14:paraId="640728C2" w14:textId="77777777" w:rsidR="00C82206" w:rsidRPr="004D233F" w:rsidRDefault="00C82206" w:rsidP="005C1E77">
      <w:pPr>
        <w:overflowPunct/>
        <w:spacing w:line="480" w:lineRule="auto"/>
        <w:jc w:val="right"/>
        <w:textAlignment w:val="auto"/>
        <w:rPr>
          <w:sz w:val="24"/>
          <w:szCs w:val="24"/>
        </w:rPr>
      </w:pPr>
      <w:r w:rsidRPr="004D233F">
        <w:rPr>
          <w:sz w:val="24"/>
          <w:szCs w:val="24"/>
        </w:rPr>
        <w:t>Of attorneys for Defendant</w:t>
      </w:r>
    </w:p>
    <w:p w14:paraId="01B38D7F" w14:textId="77777777" w:rsidR="00133ED5" w:rsidRPr="004D233F" w:rsidRDefault="00133ED5" w:rsidP="002578AD">
      <w:pPr>
        <w:overflowPunct/>
        <w:spacing w:line="480" w:lineRule="auto"/>
        <w:textAlignment w:val="auto"/>
        <w:rPr>
          <w:b/>
          <w:sz w:val="24"/>
          <w:szCs w:val="24"/>
        </w:rPr>
      </w:pPr>
      <w:r w:rsidRPr="004D233F">
        <w:rPr>
          <w:b/>
          <w:sz w:val="24"/>
          <w:szCs w:val="24"/>
        </w:rPr>
        <w:t xml:space="preserve"> </w:t>
      </w:r>
    </w:p>
    <w:sectPr w:rsidR="00133ED5" w:rsidRPr="004D233F" w:rsidSect="00C03CFE">
      <w:headerReference w:type="default" r:id="rId9"/>
      <w:footerReference w:type="default" r:id="rId10"/>
      <w:pgSz w:w="12240" w:h="15840" w:code="1"/>
      <w:pgMar w:top="1440" w:right="720" w:bottom="1440" w:left="172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0ECFE" w14:textId="77777777" w:rsidR="008079B0" w:rsidRDefault="008079B0">
      <w:r>
        <w:separator/>
      </w:r>
    </w:p>
  </w:endnote>
  <w:endnote w:type="continuationSeparator" w:id="0">
    <w:p w14:paraId="7782F37E" w14:textId="77777777" w:rsidR="008079B0" w:rsidRDefault="00807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F9851" w14:textId="77777777" w:rsidR="008079B0" w:rsidRDefault="008079B0" w:rsidP="00C03CFE">
    <w:pPr>
      <w:pStyle w:val="Footer"/>
      <w:jc w:val="center"/>
    </w:pPr>
    <w:r w:rsidRPr="00D053BA">
      <w:rPr>
        <w:rFonts w:ascii="Courier New" w:hAnsi="Courier New" w:cs="Courier New"/>
      </w:rPr>
      <w:t xml:space="preserve">- </w:t>
    </w:r>
    <w:r w:rsidRPr="00D053BA">
      <w:rPr>
        <w:rFonts w:ascii="Courier New" w:hAnsi="Courier New" w:cs="Courier New"/>
      </w:rPr>
      <w:fldChar w:fldCharType="begin"/>
    </w:r>
    <w:r w:rsidRPr="00D053BA">
      <w:rPr>
        <w:rFonts w:ascii="Courier New" w:hAnsi="Courier New" w:cs="Courier New"/>
      </w:rPr>
      <w:instrText xml:space="preserve"> PAGE </w:instrText>
    </w:r>
    <w:r w:rsidRPr="00D053BA">
      <w:rPr>
        <w:rFonts w:ascii="Courier New" w:hAnsi="Courier New" w:cs="Courier New"/>
      </w:rPr>
      <w:fldChar w:fldCharType="separate"/>
    </w:r>
    <w:r w:rsidR="00DB1CD6">
      <w:rPr>
        <w:rFonts w:ascii="Courier New" w:hAnsi="Courier New" w:cs="Courier New"/>
        <w:noProof/>
      </w:rPr>
      <w:t>1</w:t>
    </w:r>
    <w:r w:rsidRPr="00D053BA">
      <w:rPr>
        <w:rFonts w:ascii="Courier New" w:hAnsi="Courier New" w:cs="Courier New"/>
      </w:rPr>
      <w:fldChar w:fldCharType="end"/>
    </w:r>
    <w:r w:rsidRPr="00D053BA">
      <w:rPr>
        <w:rFonts w:ascii="Courier New" w:hAnsi="Courier New" w:cs="Courier New"/>
      </w:rPr>
      <w:t xml:space="preserve"> -</w:t>
    </w:r>
    <w:r w:rsidRPr="00D053BA">
      <w:rPr>
        <w:rFonts w:ascii="Courier New" w:hAnsi="Courier New" w:cs="Courier New"/>
      </w:rPr>
      <w:br/>
    </w:r>
    <w:r>
      <w:rPr>
        <w:rFonts w:ascii="Courier New" w:hAnsi="Courier New" w:cs="Courier New"/>
      </w:rPr>
      <w:t xml:space="preserve">ANSWER TO COMPLAINT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7EDA4" w14:textId="77777777" w:rsidR="008079B0" w:rsidRDefault="008079B0">
      <w:r>
        <w:separator/>
      </w:r>
    </w:p>
  </w:footnote>
  <w:footnote w:type="continuationSeparator" w:id="0">
    <w:p w14:paraId="107A2451" w14:textId="77777777" w:rsidR="008079B0" w:rsidRDefault="008079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787" w14:textId="77777777" w:rsidR="008079B0" w:rsidRDefault="008079B0">
    <w:pPr>
      <w:pStyle w:val="Header"/>
    </w:pPr>
    <w:r>
      <w:rPr>
        <w:noProof/>
      </w:rPr>
      <mc:AlternateContent>
        <mc:Choice Requires="wps">
          <w:drawing>
            <wp:anchor distT="0" distB="0" distL="114300" distR="114300" simplePos="0" relativeHeight="251659264" behindDoc="0" locked="1" layoutInCell="0" allowOverlap="1" wp14:anchorId="108EBA73" wp14:editId="4E938EE4">
              <wp:simplePos x="0" y="0"/>
              <wp:positionH relativeFrom="page">
                <wp:posOffset>7315200</wp:posOffset>
              </wp:positionH>
              <wp:positionV relativeFrom="page">
                <wp:posOffset>0</wp:posOffset>
              </wp:positionV>
              <wp:extent cx="635" cy="1005840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in,0" to="576.05pt,1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4WU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" o:allowincell="f">
              <v:stroke startarrowwidth="narrow" startarrowlength="short" endarrowwidth="narrow" endarrowlength="short"/>
              <v:shadow opacity="49150f"/>
              <w10:wrap anchorx="page" anchory="page"/>
              <w10:anchorlock/>
            </v:line>
          </w:pict>
        </mc:Fallback>
      </mc:AlternateContent>
    </w:r>
    <w:r>
      <w:rPr>
        <w:noProof/>
      </w:rPr>
      <mc:AlternateContent>
        <mc:Choice Requires="wps">
          <w:drawing>
            <wp:anchor distT="0" distB="0" distL="114300" distR="114300" simplePos="0" relativeHeight="251656192" behindDoc="0" locked="1" layoutInCell="0" allowOverlap="1" wp14:anchorId="0DDD94C0" wp14:editId="08A04E03">
              <wp:simplePos x="0" y="0"/>
              <wp:positionH relativeFrom="margin">
                <wp:posOffset>-640080</wp:posOffset>
              </wp:positionH>
              <wp:positionV relativeFrom="margin">
                <wp:posOffset>-91440</wp:posOffset>
              </wp:positionV>
              <wp:extent cx="457200" cy="841248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412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791C6BE" w14:textId="77777777" w:rsidR="008079B0" w:rsidRDefault="008079B0">
                          <w:pPr>
                            <w:pStyle w:val="LineNumbers"/>
                            <w:rPr>
                              <w:sz w:val="20"/>
                            </w:rPr>
                          </w:pPr>
                          <w:r>
                            <w:rPr>
                              <w:sz w:val="20"/>
                            </w:rPr>
                            <w:t>1</w:t>
                          </w:r>
                        </w:p>
                        <w:p w14:paraId="6E824581" w14:textId="77777777" w:rsidR="008079B0" w:rsidRDefault="008079B0">
                          <w:pPr>
                            <w:pStyle w:val="LineNumbers"/>
                            <w:rPr>
                              <w:sz w:val="20"/>
                            </w:rPr>
                          </w:pPr>
                          <w:r>
                            <w:rPr>
                              <w:sz w:val="20"/>
                            </w:rPr>
                            <w:t>2</w:t>
                          </w:r>
                        </w:p>
                        <w:p w14:paraId="16B167F1" w14:textId="77777777" w:rsidR="008079B0" w:rsidRDefault="008079B0">
                          <w:pPr>
                            <w:pStyle w:val="LineNumbers"/>
                            <w:rPr>
                              <w:sz w:val="20"/>
                            </w:rPr>
                          </w:pPr>
                          <w:r>
                            <w:rPr>
                              <w:sz w:val="20"/>
                            </w:rPr>
                            <w:t>3</w:t>
                          </w:r>
                        </w:p>
                        <w:p w14:paraId="2EED489E" w14:textId="77777777" w:rsidR="008079B0" w:rsidRDefault="008079B0">
                          <w:pPr>
                            <w:pStyle w:val="LineNumbers"/>
                            <w:rPr>
                              <w:sz w:val="20"/>
                            </w:rPr>
                          </w:pPr>
                          <w:r>
                            <w:rPr>
                              <w:sz w:val="20"/>
                            </w:rPr>
                            <w:t>4</w:t>
                          </w:r>
                        </w:p>
                        <w:p w14:paraId="6007947D" w14:textId="77777777" w:rsidR="008079B0" w:rsidRDefault="008079B0">
                          <w:pPr>
                            <w:pStyle w:val="LineNumbers"/>
                            <w:rPr>
                              <w:sz w:val="20"/>
                            </w:rPr>
                          </w:pPr>
                          <w:r>
                            <w:rPr>
                              <w:sz w:val="20"/>
                            </w:rPr>
                            <w:t>5</w:t>
                          </w:r>
                        </w:p>
                        <w:p w14:paraId="1DD85701" w14:textId="77777777" w:rsidR="008079B0" w:rsidRDefault="008079B0">
                          <w:pPr>
                            <w:pStyle w:val="LineNumbers"/>
                            <w:rPr>
                              <w:sz w:val="20"/>
                            </w:rPr>
                          </w:pPr>
                          <w:r>
                            <w:rPr>
                              <w:sz w:val="20"/>
                            </w:rPr>
                            <w:t>6</w:t>
                          </w:r>
                        </w:p>
                        <w:p w14:paraId="0F8E81CE" w14:textId="77777777" w:rsidR="008079B0" w:rsidRDefault="008079B0">
                          <w:pPr>
                            <w:pStyle w:val="LineNumbers"/>
                            <w:rPr>
                              <w:sz w:val="20"/>
                            </w:rPr>
                          </w:pPr>
                          <w:r>
                            <w:rPr>
                              <w:sz w:val="20"/>
                            </w:rPr>
                            <w:t>7</w:t>
                          </w:r>
                        </w:p>
                        <w:p w14:paraId="69167767" w14:textId="77777777" w:rsidR="008079B0" w:rsidRDefault="008079B0">
                          <w:pPr>
                            <w:pStyle w:val="LineNumbers"/>
                            <w:rPr>
                              <w:sz w:val="20"/>
                            </w:rPr>
                          </w:pPr>
                          <w:r>
                            <w:rPr>
                              <w:sz w:val="20"/>
                            </w:rPr>
                            <w:t>8</w:t>
                          </w:r>
                        </w:p>
                        <w:p w14:paraId="1DEF93C5" w14:textId="77777777" w:rsidR="008079B0" w:rsidRDefault="008079B0">
                          <w:pPr>
                            <w:pStyle w:val="LineNumbers"/>
                            <w:rPr>
                              <w:sz w:val="20"/>
                            </w:rPr>
                          </w:pPr>
                          <w:r>
                            <w:rPr>
                              <w:sz w:val="20"/>
                            </w:rPr>
                            <w:t>9</w:t>
                          </w:r>
                        </w:p>
                        <w:p w14:paraId="0B04AEE2" w14:textId="77777777" w:rsidR="008079B0" w:rsidRDefault="008079B0">
                          <w:pPr>
                            <w:pStyle w:val="LineNumbers"/>
                            <w:rPr>
                              <w:sz w:val="20"/>
                            </w:rPr>
                          </w:pPr>
                          <w:r>
                            <w:rPr>
                              <w:sz w:val="20"/>
                            </w:rPr>
                            <w:t>10</w:t>
                          </w:r>
                        </w:p>
                        <w:p w14:paraId="4DB5BE10" w14:textId="77777777" w:rsidR="008079B0" w:rsidRDefault="008079B0">
                          <w:pPr>
                            <w:pStyle w:val="LineNumbers"/>
                            <w:rPr>
                              <w:sz w:val="20"/>
                            </w:rPr>
                          </w:pPr>
                          <w:r>
                            <w:rPr>
                              <w:sz w:val="20"/>
                            </w:rPr>
                            <w:t>11</w:t>
                          </w:r>
                        </w:p>
                        <w:p w14:paraId="50493ADC" w14:textId="77777777" w:rsidR="008079B0" w:rsidRDefault="008079B0">
                          <w:pPr>
                            <w:pStyle w:val="LineNumbers"/>
                            <w:rPr>
                              <w:sz w:val="20"/>
                            </w:rPr>
                          </w:pPr>
                          <w:r>
                            <w:rPr>
                              <w:sz w:val="20"/>
                            </w:rPr>
                            <w:t>12</w:t>
                          </w:r>
                        </w:p>
                        <w:p w14:paraId="2463FBF7" w14:textId="77777777" w:rsidR="008079B0" w:rsidRDefault="008079B0">
                          <w:pPr>
                            <w:pStyle w:val="LineNumbers"/>
                            <w:rPr>
                              <w:sz w:val="20"/>
                            </w:rPr>
                          </w:pPr>
                          <w:r>
                            <w:rPr>
                              <w:sz w:val="20"/>
                            </w:rPr>
                            <w:t>13</w:t>
                          </w:r>
                        </w:p>
                        <w:p w14:paraId="2AC5F7BE" w14:textId="77777777" w:rsidR="008079B0" w:rsidRDefault="008079B0">
                          <w:pPr>
                            <w:pStyle w:val="LineNumbers"/>
                            <w:rPr>
                              <w:sz w:val="20"/>
                            </w:rPr>
                          </w:pPr>
                          <w:r>
                            <w:rPr>
                              <w:sz w:val="20"/>
                            </w:rPr>
                            <w:t>14</w:t>
                          </w:r>
                        </w:p>
                        <w:p w14:paraId="07BDF2AB" w14:textId="77777777" w:rsidR="008079B0" w:rsidRDefault="008079B0">
                          <w:pPr>
                            <w:pStyle w:val="LineNumbers"/>
                            <w:rPr>
                              <w:sz w:val="20"/>
                            </w:rPr>
                          </w:pPr>
                          <w:r>
                            <w:rPr>
                              <w:sz w:val="20"/>
                            </w:rPr>
                            <w:t>15</w:t>
                          </w:r>
                        </w:p>
                        <w:p w14:paraId="1D1337E8" w14:textId="77777777" w:rsidR="008079B0" w:rsidRDefault="008079B0">
                          <w:pPr>
                            <w:pStyle w:val="LineNumbers"/>
                            <w:rPr>
                              <w:sz w:val="20"/>
                            </w:rPr>
                          </w:pPr>
                          <w:r>
                            <w:rPr>
                              <w:sz w:val="20"/>
                            </w:rPr>
                            <w:t>16</w:t>
                          </w:r>
                        </w:p>
                        <w:p w14:paraId="05547216" w14:textId="77777777" w:rsidR="008079B0" w:rsidRDefault="008079B0">
                          <w:pPr>
                            <w:pStyle w:val="LineNumbers"/>
                            <w:rPr>
                              <w:sz w:val="20"/>
                            </w:rPr>
                          </w:pPr>
                          <w:r>
                            <w:rPr>
                              <w:sz w:val="20"/>
                            </w:rPr>
                            <w:t>17</w:t>
                          </w:r>
                        </w:p>
                        <w:p w14:paraId="13A96F51" w14:textId="77777777" w:rsidR="008079B0" w:rsidRDefault="008079B0">
                          <w:pPr>
                            <w:pStyle w:val="LineNumbers"/>
                            <w:rPr>
                              <w:sz w:val="20"/>
                            </w:rPr>
                          </w:pPr>
                          <w:r>
                            <w:rPr>
                              <w:sz w:val="20"/>
                            </w:rPr>
                            <w:t>18</w:t>
                          </w:r>
                        </w:p>
                        <w:p w14:paraId="6620282D" w14:textId="77777777" w:rsidR="008079B0" w:rsidRDefault="008079B0">
                          <w:pPr>
                            <w:pStyle w:val="LineNumbers"/>
                            <w:rPr>
                              <w:sz w:val="20"/>
                            </w:rPr>
                          </w:pPr>
                          <w:r>
                            <w:rPr>
                              <w:sz w:val="20"/>
                            </w:rPr>
                            <w:t>19</w:t>
                          </w:r>
                        </w:p>
                        <w:p w14:paraId="7AB23790" w14:textId="77777777" w:rsidR="008079B0" w:rsidRDefault="008079B0">
                          <w:pPr>
                            <w:pStyle w:val="LineNumbers"/>
                            <w:rPr>
                              <w:sz w:val="20"/>
                            </w:rPr>
                          </w:pPr>
                          <w:r>
                            <w:rPr>
                              <w:sz w:val="20"/>
                            </w:rPr>
                            <w:t>20</w:t>
                          </w:r>
                        </w:p>
                        <w:p w14:paraId="220A7AC3" w14:textId="77777777" w:rsidR="008079B0" w:rsidRDefault="008079B0">
                          <w:pPr>
                            <w:pStyle w:val="LineNumbers"/>
                            <w:rPr>
                              <w:sz w:val="20"/>
                            </w:rPr>
                          </w:pPr>
                          <w:r>
                            <w:rPr>
                              <w:sz w:val="20"/>
                            </w:rPr>
                            <w:t>21</w:t>
                          </w:r>
                        </w:p>
                        <w:p w14:paraId="0714509A" w14:textId="77777777" w:rsidR="008079B0" w:rsidRDefault="008079B0">
                          <w:pPr>
                            <w:pStyle w:val="LineNumbers"/>
                            <w:rPr>
                              <w:sz w:val="20"/>
                            </w:rPr>
                          </w:pPr>
                          <w:r>
                            <w:rPr>
                              <w:sz w:val="20"/>
                            </w:rPr>
                            <w:t>22</w:t>
                          </w:r>
                        </w:p>
                        <w:p w14:paraId="3164DB8B" w14:textId="77777777" w:rsidR="008079B0" w:rsidRDefault="008079B0">
                          <w:pPr>
                            <w:pStyle w:val="LineNumbers"/>
                            <w:rPr>
                              <w:sz w:val="20"/>
                            </w:rPr>
                          </w:pPr>
                          <w:r>
                            <w:rPr>
                              <w:sz w:val="20"/>
                            </w:rPr>
                            <w:t>23</w:t>
                          </w:r>
                        </w:p>
                        <w:p w14:paraId="054734CC" w14:textId="77777777" w:rsidR="008079B0" w:rsidRDefault="008079B0">
                          <w:pPr>
                            <w:pStyle w:val="LineNumbers"/>
                            <w:rPr>
                              <w:sz w:val="20"/>
                            </w:rPr>
                          </w:pPr>
                          <w:r>
                            <w:rPr>
                              <w:sz w:val="20"/>
                            </w:rPr>
                            <w:t>24</w:t>
                          </w:r>
                        </w:p>
                        <w:p w14:paraId="17C12CA9" w14:textId="77777777" w:rsidR="008079B0" w:rsidRDefault="008079B0">
                          <w:pPr>
                            <w:pStyle w:val="LineNumbers"/>
                            <w:rPr>
                              <w:sz w:val="20"/>
                            </w:rPr>
                          </w:pPr>
                          <w:r>
                            <w:rPr>
                              <w:sz w:val="20"/>
                            </w:rPr>
                            <w:t>25</w:t>
                          </w:r>
                        </w:p>
                        <w:p w14:paraId="68DB0BDC" w14:textId="77777777" w:rsidR="008079B0" w:rsidRDefault="008079B0">
                          <w:pPr>
                            <w:pStyle w:val="LineNumbers"/>
                            <w:rPr>
                              <w:sz w:val="20"/>
                            </w:rPr>
                          </w:pPr>
                          <w:r>
                            <w:rPr>
                              <w:sz w:val="20"/>
                            </w:rPr>
                            <w:t>26</w:t>
                          </w:r>
                        </w:p>
                        <w:p w14:paraId="3662E72A" w14:textId="77777777" w:rsidR="008079B0" w:rsidRDefault="008079B0">
                          <w:pPr>
                            <w:pStyle w:val="LineNumbers"/>
                            <w:rPr>
                              <w:sz w:val="20"/>
                            </w:rPr>
                          </w:pPr>
                          <w:r>
                            <w:rPr>
                              <w:sz w:val="20"/>
                            </w:rPr>
                            <w:t>27</w:t>
                          </w:r>
                        </w:p>
                        <w:p w14:paraId="0B4B13D9" w14:textId="77777777" w:rsidR="008079B0" w:rsidRDefault="008079B0">
                          <w:pPr>
                            <w:pStyle w:val="LineNumbers"/>
                            <w:rPr>
                              <w:sz w:val="20"/>
                            </w:rPr>
                          </w:pPr>
                          <w:r>
                            <w:rPr>
                              <w:sz w:val="20"/>
                            </w:rPr>
                            <w:t>28</w:t>
                          </w:r>
                        </w:p>
                        <w:p w14:paraId="5A451A49" w14:textId="77777777" w:rsidR="008079B0" w:rsidRDefault="008079B0">
                          <w:pPr>
                            <w:pStyle w:val="LineNumbers"/>
                            <w:rPr>
                              <w:sz w:val="2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0.35pt;margin-top:-7.15pt;width:36pt;height:662.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" o:allowincell="f" filled="f" stroked="f">
              <v:shadow opacity="49150f"/>
              <v:textbox inset="1pt,1pt,1pt,1pt">
                <w:txbxContent>
                  <w:p w14:paraId="3791C6BE" w14:textId="77777777" w:rsidR="008079B0" w:rsidRDefault="008079B0">
                    <w:pPr>
                      <w:pStyle w:val="LineNumbers"/>
                      <w:rPr>
                        <w:sz w:val="20"/>
                      </w:rPr>
                    </w:pPr>
                    <w:r>
                      <w:rPr>
                        <w:sz w:val="20"/>
                      </w:rPr>
                      <w:t>1</w:t>
                    </w:r>
                  </w:p>
                  <w:p w14:paraId="6E824581" w14:textId="77777777" w:rsidR="008079B0" w:rsidRDefault="008079B0">
                    <w:pPr>
                      <w:pStyle w:val="LineNumbers"/>
                      <w:rPr>
                        <w:sz w:val="20"/>
                      </w:rPr>
                    </w:pPr>
                    <w:r>
                      <w:rPr>
                        <w:sz w:val="20"/>
                      </w:rPr>
                      <w:t>2</w:t>
                    </w:r>
                  </w:p>
                  <w:p w14:paraId="16B167F1" w14:textId="77777777" w:rsidR="008079B0" w:rsidRDefault="008079B0">
                    <w:pPr>
                      <w:pStyle w:val="LineNumbers"/>
                      <w:rPr>
                        <w:sz w:val="20"/>
                      </w:rPr>
                    </w:pPr>
                    <w:r>
                      <w:rPr>
                        <w:sz w:val="20"/>
                      </w:rPr>
                      <w:t>3</w:t>
                    </w:r>
                  </w:p>
                  <w:p w14:paraId="2EED489E" w14:textId="77777777" w:rsidR="008079B0" w:rsidRDefault="008079B0">
                    <w:pPr>
                      <w:pStyle w:val="LineNumbers"/>
                      <w:rPr>
                        <w:sz w:val="20"/>
                      </w:rPr>
                    </w:pPr>
                    <w:r>
                      <w:rPr>
                        <w:sz w:val="20"/>
                      </w:rPr>
                      <w:t>4</w:t>
                    </w:r>
                  </w:p>
                  <w:p w14:paraId="6007947D" w14:textId="77777777" w:rsidR="008079B0" w:rsidRDefault="008079B0">
                    <w:pPr>
                      <w:pStyle w:val="LineNumbers"/>
                      <w:rPr>
                        <w:sz w:val="20"/>
                      </w:rPr>
                    </w:pPr>
                    <w:r>
                      <w:rPr>
                        <w:sz w:val="20"/>
                      </w:rPr>
                      <w:t>5</w:t>
                    </w:r>
                  </w:p>
                  <w:p w14:paraId="1DD85701" w14:textId="77777777" w:rsidR="008079B0" w:rsidRDefault="008079B0">
                    <w:pPr>
                      <w:pStyle w:val="LineNumbers"/>
                      <w:rPr>
                        <w:sz w:val="20"/>
                      </w:rPr>
                    </w:pPr>
                    <w:r>
                      <w:rPr>
                        <w:sz w:val="20"/>
                      </w:rPr>
                      <w:t>6</w:t>
                    </w:r>
                  </w:p>
                  <w:p w14:paraId="0F8E81CE" w14:textId="77777777" w:rsidR="008079B0" w:rsidRDefault="008079B0">
                    <w:pPr>
                      <w:pStyle w:val="LineNumbers"/>
                      <w:rPr>
                        <w:sz w:val="20"/>
                      </w:rPr>
                    </w:pPr>
                    <w:r>
                      <w:rPr>
                        <w:sz w:val="20"/>
                      </w:rPr>
                      <w:t>7</w:t>
                    </w:r>
                  </w:p>
                  <w:p w14:paraId="69167767" w14:textId="77777777" w:rsidR="008079B0" w:rsidRDefault="008079B0">
                    <w:pPr>
                      <w:pStyle w:val="LineNumbers"/>
                      <w:rPr>
                        <w:sz w:val="20"/>
                      </w:rPr>
                    </w:pPr>
                    <w:r>
                      <w:rPr>
                        <w:sz w:val="20"/>
                      </w:rPr>
                      <w:t>8</w:t>
                    </w:r>
                  </w:p>
                  <w:p w14:paraId="1DEF93C5" w14:textId="77777777" w:rsidR="008079B0" w:rsidRDefault="008079B0">
                    <w:pPr>
                      <w:pStyle w:val="LineNumbers"/>
                      <w:rPr>
                        <w:sz w:val="20"/>
                      </w:rPr>
                    </w:pPr>
                    <w:r>
                      <w:rPr>
                        <w:sz w:val="20"/>
                      </w:rPr>
                      <w:t>9</w:t>
                    </w:r>
                  </w:p>
                  <w:p w14:paraId="0B04AEE2" w14:textId="77777777" w:rsidR="008079B0" w:rsidRDefault="008079B0">
                    <w:pPr>
                      <w:pStyle w:val="LineNumbers"/>
                      <w:rPr>
                        <w:sz w:val="20"/>
                      </w:rPr>
                    </w:pPr>
                    <w:r>
                      <w:rPr>
                        <w:sz w:val="20"/>
                      </w:rPr>
                      <w:t>10</w:t>
                    </w:r>
                  </w:p>
                  <w:p w14:paraId="4DB5BE10" w14:textId="77777777" w:rsidR="008079B0" w:rsidRDefault="008079B0">
                    <w:pPr>
                      <w:pStyle w:val="LineNumbers"/>
                      <w:rPr>
                        <w:sz w:val="20"/>
                      </w:rPr>
                    </w:pPr>
                    <w:r>
                      <w:rPr>
                        <w:sz w:val="20"/>
                      </w:rPr>
                      <w:t>11</w:t>
                    </w:r>
                  </w:p>
                  <w:p w14:paraId="50493ADC" w14:textId="77777777" w:rsidR="008079B0" w:rsidRDefault="008079B0">
                    <w:pPr>
                      <w:pStyle w:val="LineNumbers"/>
                      <w:rPr>
                        <w:sz w:val="20"/>
                      </w:rPr>
                    </w:pPr>
                    <w:r>
                      <w:rPr>
                        <w:sz w:val="20"/>
                      </w:rPr>
                      <w:t>12</w:t>
                    </w:r>
                  </w:p>
                  <w:p w14:paraId="2463FBF7" w14:textId="77777777" w:rsidR="008079B0" w:rsidRDefault="008079B0">
                    <w:pPr>
                      <w:pStyle w:val="LineNumbers"/>
                      <w:rPr>
                        <w:sz w:val="20"/>
                      </w:rPr>
                    </w:pPr>
                    <w:r>
                      <w:rPr>
                        <w:sz w:val="20"/>
                      </w:rPr>
                      <w:t>13</w:t>
                    </w:r>
                  </w:p>
                  <w:p w14:paraId="2AC5F7BE" w14:textId="77777777" w:rsidR="008079B0" w:rsidRDefault="008079B0">
                    <w:pPr>
                      <w:pStyle w:val="LineNumbers"/>
                      <w:rPr>
                        <w:sz w:val="20"/>
                      </w:rPr>
                    </w:pPr>
                    <w:r>
                      <w:rPr>
                        <w:sz w:val="20"/>
                      </w:rPr>
                      <w:t>14</w:t>
                    </w:r>
                  </w:p>
                  <w:p w14:paraId="07BDF2AB" w14:textId="77777777" w:rsidR="008079B0" w:rsidRDefault="008079B0">
                    <w:pPr>
                      <w:pStyle w:val="LineNumbers"/>
                      <w:rPr>
                        <w:sz w:val="20"/>
                      </w:rPr>
                    </w:pPr>
                    <w:r>
                      <w:rPr>
                        <w:sz w:val="20"/>
                      </w:rPr>
                      <w:t>15</w:t>
                    </w:r>
                  </w:p>
                  <w:p w14:paraId="1D1337E8" w14:textId="77777777" w:rsidR="008079B0" w:rsidRDefault="008079B0">
                    <w:pPr>
                      <w:pStyle w:val="LineNumbers"/>
                      <w:rPr>
                        <w:sz w:val="20"/>
                      </w:rPr>
                    </w:pPr>
                    <w:r>
                      <w:rPr>
                        <w:sz w:val="20"/>
                      </w:rPr>
                      <w:t>16</w:t>
                    </w:r>
                  </w:p>
                  <w:p w14:paraId="05547216" w14:textId="77777777" w:rsidR="008079B0" w:rsidRDefault="008079B0">
                    <w:pPr>
                      <w:pStyle w:val="LineNumbers"/>
                      <w:rPr>
                        <w:sz w:val="20"/>
                      </w:rPr>
                    </w:pPr>
                    <w:r>
                      <w:rPr>
                        <w:sz w:val="20"/>
                      </w:rPr>
                      <w:t>17</w:t>
                    </w:r>
                  </w:p>
                  <w:p w14:paraId="13A96F51" w14:textId="77777777" w:rsidR="008079B0" w:rsidRDefault="008079B0">
                    <w:pPr>
                      <w:pStyle w:val="LineNumbers"/>
                      <w:rPr>
                        <w:sz w:val="20"/>
                      </w:rPr>
                    </w:pPr>
                    <w:r>
                      <w:rPr>
                        <w:sz w:val="20"/>
                      </w:rPr>
                      <w:t>18</w:t>
                    </w:r>
                  </w:p>
                  <w:p w14:paraId="6620282D" w14:textId="77777777" w:rsidR="008079B0" w:rsidRDefault="008079B0">
                    <w:pPr>
                      <w:pStyle w:val="LineNumbers"/>
                      <w:rPr>
                        <w:sz w:val="20"/>
                      </w:rPr>
                    </w:pPr>
                    <w:r>
                      <w:rPr>
                        <w:sz w:val="20"/>
                      </w:rPr>
                      <w:t>19</w:t>
                    </w:r>
                  </w:p>
                  <w:p w14:paraId="7AB23790" w14:textId="77777777" w:rsidR="008079B0" w:rsidRDefault="008079B0">
                    <w:pPr>
                      <w:pStyle w:val="LineNumbers"/>
                      <w:rPr>
                        <w:sz w:val="20"/>
                      </w:rPr>
                    </w:pPr>
                    <w:r>
                      <w:rPr>
                        <w:sz w:val="20"/>
                      </w:rPr>
                      <w:t>20</w:t>
                    </w:r>
                  </w:p>
                  <w:p w14:paraId="220A7AC3" w14:textId="77777777" w:rsidR="008079B0" w:rsidRDefault="008079B0">
                    <w:pPr>
                      <w:pStyle w:val="LineNumbers"/>
                      <w:rPr>
                        <w:sz w:val="20"/>
                      </w:rPr>
                    </w:pPr>
                    <w:r>
                      <w:rPr>
                        <w:sz w:val="20"/>
                      </w:rPr>
                      <w:t>21</w:t>
                    </w:r>
                  </w:p>
                  <w:p w14:paraId="0714509A" w14:textId="77777777" w:rsidR="008079B0" w:rsidRDefault="008079B0">
                    <w:pPr>
                      <w:pStyle w:val="LineNumbers"/>
                      <w:rPr>
                        <w:sz w:val="20"/>
                      </w:rPr>
                    </w:pPr>
                    <w:r>
                      <w:rPr>
                        <w:sz w:val="20"/>
                      </w:rPr>
                      <w:t>22</w:t>
                    </w:r>
                  </w:p>
                  <w:p w14:paraId="3164DB8B" w14:textId="77777777" w:rsidR="008079B0" w:rsidRDefault="008079B0">
                    <w:pPr>
                      <w:pStyle w:val="LineNumbers"/>
                      <w:rPr>
                        <w:sz w:val="20"/>
                      </w:rPr>
                    </w:pPr>
                    <w:r>
                      <w:rPr>
                        <w:sz w:val="20"/>
                      </w:rPr>
                      <w:t>23</w:t>
                    </w:r>
                  </w:p>
                  <w:p w14:paraId="054734CC" w14:textId="77777777" w:rsidR="008079B0" w:rsidRDefault="008079B0">
                    <w:pPr>
                      <w:pStyle w:val="LineNumbers"/>
                      <w:rPr>
                        <w:sz w:val="20"/>
                      </w:rPr>
                    </w:pPr>
                    <w:r>
                      <w:rPr>
                        <w:sz w:val="20"/>
                      </w:rPr>
                      <w:t>24</w:t>
                    </w:r>
                  </w:p>
                  <w:p w14:paraId="17C12CA9" w14:textId="77777777" w:rsidR="008079B0" w:rsidRDefault="008079B0">
                    <w:pPr>
                      <w:pStyle w:val="LineNumbers"/>
                      <w:rPr>
                        <w:sz w:val="20"/>
                      </w:rPr>
                    </w:pPr>
                    <w:r>
                      <w:rPr>
                        <w:sz w:val="20"/>
                      </w:rPr>
                      <w:t>25</w:t>
                    </w:r>
                  </w:p>
                  <w:p w14:paraId="68DB0BDC" w14:textId="77777777" w:rsidR="008079B0" w:rsidRDefault="008079B0">
                    <w:pPr>
                      <w:pStyle w:val="LineNumbers"/>
                      <w:rPr>
                        <w:sz w:val="20"/>
                      </w:rPr>
                    </w:pPr>
                    <w:r>
                      <w:rPr>
                        <w:sz w:val="20"/>
                      </w:rPr>
                      <w:t>26</w:t>
                    </w:r>
                  </w:p>
                  <w:p w14:paraId="3662E72A" w14:textId="77777777" w:rsidR="008079B0" w:rsidRDefault="008079B0">
                    <w:pPr>
                      <w:pStyle w:val="LineNumbers"/>
                      <w:rPr>
                        <w:sz w:val="20"/>
                      </w:rPr>
                    </w:pPr>
                    <w:r>
                      <w:rPr>
                        <w:sz w:val="20"/>
                      </w:rPr>
                      <w:t>27</w:t>
                    </w:r>
                  </w:p>
                  <w:p w14:paraId="0B4B13D9" w14:textId="77777777" w:rsidR="008079B0" w:rsidRDefault="008079B0">
                    <w:pPr>
                      <w:pStyle w:val="LineNumbers"/>
                      <w:rPr>
                        <w:sz w:val="20"/>
                      </w:rPr>
                    </w:pPr>
                    <w:r>
                      <w:rPr>
                        <w:sz w:val="20"/>
                      </w:rPr>
                      <w:t>28</w:t>
                    </w:r>
                  </w:p>
                  <w:p w14:paraId="5A451A49" w14:textId="77777777" w:rsidR="008079B0" w:rsidRDefault="008079B0">
                    <w:pPr>
                      <w:pStyle w:val="LineNumbers"/>
                      <w:rPr>
                        <w:sz w:val="20"/>
                      </w:rPr>
                    </w:pPr>
                  </w:p>
                </w:txbxContent>
              </v:textbox>
              <w10:wrap anchorx="margin" anchory="margin"/>
              <w10:anchorlock/>
            </v:rect>
          </w:pict>
        </mc:Fallback>
      </mc:AlternateContent>
    </w:r>
    <w:r>
      <w:rPr>
        <w:noProof/>
      </w:rPr>
      <mc:AlternateContent>
        <mc:Choice Requires="wps">
          <w:drawing>
            <wp:anchor distT="0" distB="0" distL="114300" distR="114300" simplePos="0" relativeHeight="251657216" behindDoc="0" locked="1" layoutInCell="0" allowOverlap="1" wp14:anchorId="08DD8EC7" wp14:editId="36BB18EC">
              <wp:simplePos x="0" y="0"/>
              <wp:positionH relativeFrom="margin">
                <wp:posOffset>-45720</wp:posOffset>
              </wp:positionH>
              <wp:positionV relativeFrom="margin">
                <wp:posOffset>-914400</wp:posOffset>
              </wp:positionV>
              <wp:extent cx="635" cy="100584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55pt,-71.95pt" to="-3.5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TMP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" o:allowincell="f">
              <v:stroke startarrowwidth="narrow" startarrowlength="short" endarrowwidth="narrow" endarrowlength="short"/>
              <v:shadow opacity="49150f"/>
              <w10:wrap anchorx="margin" anchory="margin"/>
              <w10:anchorlock/>
            </v:line>
          </w:pict>
        </mc:Fallback>
      </mc:AlternateContent>
    </w:r>
    <w:r>
      <w:rPr>
        <w:noProof/>
      </w:rPr>
      <mc:AlternateContent>
        <mc:Choice Requires="wps">
          <w:drawing>
            <wp:anchor distT="0" distB="0" distL="114300" distR="114300" simplePos="0" relativeHeight="251658240" behindDoc="0" locked="0" layoutInCell="0" allowOverlap="1" wp14:anchorId="42B7EB27" wp14:editId="24C513B5">
              <wp:simplePos x="0" y="0"/>
              <wp:positionH relativeFrom="margin">
                <wp:posOffset>-91440</wp:posOffset>
              </wp:positionH>
              <wp:positionV relativeFrom="margin">
                <wp:posOffset>-914400</wp:posOffset>
              </wp:positionV>
              <wp:extent cx="635" cy="1005840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15pt,-71.95pt" to="-7.1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" o:allowincell="f">
              <v:stroke startarrowwidth="narrow" startarrowlength="short" endarrowwidth="narrow" endarrowlength="short"/>
              <v:shadow opacity="49150f"/>
              <w10:wrap anchorx="margin" anchory="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7E96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0C7F04"/>
    <w:multiLevelType w:val="multilevel"/>
    <w:tmpl w:val="22B259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45E1199"/>
    <w:multiLevelType w:val="hybridMultilevel"/>
    <w:tmpl w:val="53BA812A"/>
    <w:lvl w:ilvl="0" w:tplc="ECDC4C4C">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FA0810"/>
    <w:multiLevelType w:val="hybridMultilevel"/>
    <w:tmpl w:val="40BAA082"/>
    <w:lvl w:ilvl="0" w:tplc="FF502462">
      <w:start w:val="6"/>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4">
    <w:nsid w:val="361C1ACB"/>
    <w:multiLevelType w:val="hybridMultilevel"/>
    <w:tmpl w:val="5E3ED1EE"/>
    <w:lvl w:ilvl="0" w:tplc="85904B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9D3862"/>
    <w:multiLevelType w:val="multilevel"/>
    <w:tmpl w:val="84CADD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C9A7CFA"/>
    <w:multiLevelType w:val="hybridMultilevel"/>
    <w:tmpl w:val="A9105542"/>
    <w:lvl w:ilvl="0" w:tplc="5C1637F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75403A7"/>
    <w:multiLevelType w:val="multilevel"/>
    <w:tmpl w:val="A7841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5D4D2F"/>
    <w:multiLevelType w:val="hybridMultilevel"/>
    <w:tmpl w:val="A3D6B0C8"/>
    <w:lvl w:ilvl="0" w:tplc="04090015">
      <w:start w:val="1"/>
      <w:numFmt w:val="upperLetter"/>
      <w:lvlText w:val="%1."/>
      <w:lvlJc w:val="left"/>
      <w:pPr>
        <w:ind w:left="5904" w:hanging="360"/>
      </w:pPr>
      <w:rPr>
        <w:rFonts w:hint="default"/>
      </w:rPr>
    </w:lvl>
    <w:lvl w:ilvl="1" w:tplc="04090019" w:tentative="1">
      <w:start w:val="1"/>
      <w:numFmt w:val="lowerLetter"/>
      <w:lvlText w:val="%2."/>
      <w:lvlJc w:val="left"/>
      <w:pPr>
        <w:ind w:left="6624" w:hanging="360"/>
      </w:pPr>
    </w:lvl>
    <w:lvl w:ilvl="2" w:tplc="0409001B" w:tentative="1">
      <w:start w:val="1"/>
      <w:numFmt w:val="lowerRoman"/>
      <w:lvlText w:val="%3."/>
      <w:lvlJc w:val="right"/>
      <w:pPr>
        <w:ind w:left="7344" w:hanging="180"/>
      </w:pPr>
    </w:lvl>
    <w:lvl w:ilvl="3" w:tplc="0409000F" w:tentative="1">
      <w:start w:val="1"/>
      <w:numFmt w:val="decimal"/>
      <w:lvlText w:val="%4."/>
      <w:lvlJc w:val="left"/>
      <w:pPr>
        <w:ind w:left="8064" w:hanging="360"/>
      </w:pPr>
    </w:lvl>
    <w:lvl w:ilvl="4" w:tplc="04090019" w:tentative="1">
      <w:start w:val="1"/>
      <w:numFmt w:val="lowerLetter"/>
      <w:lvlText w:val="%5."/>
      <w:lvlJc w:val="left"/>
      <w:pPr>
        <w:ind w:left="8784" w:hanging="360"/>
      </w:pPr>
    </w:lvl>
    <w:lvl w:ilvl="5" w:tplc="0409001B" w:tentative="1">
      <w:start w:val="1"/>
      <w:numFmt w:val="lowerRoman"/>
      <w:lvlText w:val="%6."/>
      <w:lvlJc w:val="right"/>
      <w:pPr>
        <w:ind w:left="9504" w:hanging="180"/>
      </w:pPr>
    </w:lvl>
    <w:lvl w:ilvl="6" w:tplc="0409000F" w:tentative="1">
      <w:start w:val="1"/>
      <w:numFmt w:val="decimal"/>
      <w:lvlText w:val="%7."/>
      <w:lvlJc w:val="left"/>
      <w:pPr>
        <w:ind w:left="10224" w:hanging="360"/>
      </w:pPr>
    </w:lvl>
    <w:lvl w:ilvl="7" w:tplc="04090019" w:tentative="1">
      <w:start w:val="1"/>
      <w:numFmt w:val="lowerLetter"/>
      <w:lvlText w:val="%8."/>
      <w:lvlJc w:val="left"/>
      <w:pPr>
        <w:ind w:left="10944" w:hanging="360"/>
      </w:pPr>
    </w:lvl>
    <w:lvl w:ilvl="8" w:tplc="0409001B" w:tentative="1">
      <w:start w:val="1"/>
      <w:numFmt w:val="lowerRoman"/>
      <w:lvlText w:val="%9."/>
      <w:lvlJc w:val="right"/>
      <w:pPr>
        <w:ind w:left="11664" w:hanging="180"/>
      </w:pPr>
    </w:lvl>
  </w:abstractNum>
  <w:num w:numId="1">
    <w:abstractNumId w:val="4"/>
  </w:num>
  <w:num w:numId="2">
    <w:abstractNumId w:val="8"/>
  </w:num>
  <w:num w:numId="3">
    <w:abstractNumId w:val="6"/>
  </w:num>
  <w:num w:numId="4">
    <w:abstractNumId w:val="2"/>
  </w:num>
  <w:num w:numId="5">
    <w:abstractNumId w:val="3"/>
  </w:num>
  <w:num w:numId="6">
    <w:abstractNumId w:val="0"/>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9EB"/>
    <w:rsid w:val="000179A0"/>
    <w:rsid w:val="00041318"/>
    <w:rsid w:val="000424F0"/>
    <w:rsid w:val="0004278E"/>
    <w:rsid w:val="00061C7D"/>
    <w:rsid w:val="000C0653"/>
    <w:rsid w:val="000E6DA4"/>
    <w:rsid w:val="00107788"/>
    <w:rsid w:val="00133ED5"/>
    <w:rsid w:val="001627E0"/>
    <w:rsid w:val="00172E26"/>
    <w:rsid w:val="001851B7"/>
    <w:rsid w:val="002001F6"/>
    <w:rsid w:val="00250393"/>
    <w:rsid w:val="00254C07"/>
    <w:rsid w:val="00256827"/>
    <w:rsid w:val="00257087"/>
    <w:rsid w:val="002578AD"/>
    <w:rsid w:val="00270D17"/>
    <w:rsid w:val="00273610"/>
    <w:rsid w:val="0028314E"/>
    <w:rsid w:val="002A42CB"/>
    <w:rsid w:val="002A6649"/>
    <w:rsid w:val="002D1A03"/>
    <w:rsid w:val="002F65E1"/>
    <w:rsid w:val="00325C3E"/>
    <w:rsid w:val="0033777B"/>
    <w:rsid w:val="00372F33"/>
    <w:rsid w:val="00373DB8"/>
    <w:rsid w:val="003B01E4"/>
    <w:rsid w:val="003B33CD"/>
    <w:rsid w:val="003B442F"/>
    <w:rsid w:val="003C458F"/>
    <w:rsid w:val="003F1BE1"/>
    <w:rsid w:val="0043102A"/>
    <w:rsid w:val="00443233"/>
    <w:rsid w:val="00464444"/>
    <w:rsid w:val="004915AE"/>
    <w:rsid w:val="004D1ED7"/>
    <w:rsid w:val="004D233F"/>
    <w:rsid w:val="004E56B5"/>
    <w:rsid w:val="004F4F7D"/>
    <w:rsid w:val="005043D5"/>
    <w:rsid w:val="005178C0"/>
    <w:rsid w:val="00521C81"/>
    <w:rsid w:val="00523496"/>
    <w:rsid w:val="00530552"/>
    <w:rsid w:val="005633E1"/>
    <w:rsid w:val="00572A70"/>
    <w:rsid w:val="00574D58"/>
    <w:rsid w:val="00585929"/>
    <w:rsid w:val="0059688F"/>
    <w:rsid w:val="005A0621"/>
    <w:rsid w:val="005A49EB"/>
    <w:rsid w:val="005C1E77"/>
    <w:rsid w:val="005C5B7F"/>
    <w:rsid w:val="005D494C"/>
    <w:rsid w:val="005E0B56"/>
    <w:rsid w:val="005F3736"/>
    <w:rsid w:val="00613517"/>
    <w:rsid w:val="00621E1B"/>
    <w:rsid w:val="00632CC4"/>
    <w:rsid w:val="00641FB1"/>
    <w:rsid w:val="006463C2"/>
    <w:rsid w:val="00653268"/>
    <w:rsid w:val="00665C27"/>
    <w:rsid w:val="006746C8"/>
    <w:rsid w:val="006829B1"/>
    <w:rsid w:val="006B5D49"/>
    <w:rsid w:val="006D5466"/>
    <w:rsid w:val="006D7755"/>
    <w:rsid w:val="006D7DC4"/>
    <w:rsid w:val="006F4855"/>
    <w:rsid w:val="0070641A"/>
    <w:rsid w:val="007177C5"/>
    <w:rsid w:val="00720F52"/>
    <w:rsid w:val="007262E5"/>
    <w:rsid w:val="00737923"/>
    <w:rsid w:val="007553B6"/>
    <w:rsid w:val="0076153F"/>
    <w:rsid w:val="00770957"/>
    <w:rsid w:val="00772092"/>
    <w:rsid w:val="00782315"/>
    <w:rsid w:val="00791AA4"/>
    <w:rsid w:val="007B0A65"/>
    <w:rsid w:val="007B46B1"/>
    <w:rsid w:val="008079B0"/>
    <w:rsid w:val="00811BF7"/>
    <w:rsid w:val="00815FCA"/>
    <w:rsid w:val="00821134"/>
    <w:rsid w:val="0084405A"/>
    <w:rsid w:val="00844DDA"/>
    <w:rsid w:val="008529E8"/>
    <w:rsid w:val="00852C10"/>
    <w:rsid w:val="00876045"/>
    <w:rsid w:val="00890B6B"/>
    <w:rsid w:val="008A009C"/>
    <w:rsid w:val="008A207F"/>
    <w:rsid w:val="008B19A2"/>
    <w:rsid w:val="008C3156"/>
    <w:rsid w:val="008F030A"/>
    <w:rsid w:val="009158E5"/>
    <w:rsid w:val="0093027C"/>
    <w:rsid w:val="00930EA4"/>
    <w:rsid w:val="00931B4F"/>
    <w:rsid w:val="00934DFA"/>
    <w:rsid w:val="00954FBF"/>
    <w:rsid w:val="00963F45"/>
    <w:rsid w:val="00966954"/>
    <w:rsid w:val="00971FEE"/>
    <w:rsid w:val="00977F4B"/>
    <w:rsid w:val="009C0D03"/>
    <w:rsid w:val="00A36142"/>
    <w:rsid w:val="00A378BE"/>
    <w:rsid w:val="00A648BE"/>
    <w:rsid w:val="00A65357"/>
    <w:rsid w:val="00AB1642"/>
    <w:rsid w:val="00AF4746"/>
    <w:rsid w:val="00B24765"/>
    <w:rsid w:val="00B268D0"/>
    <w:rsid w:val="00B3203E"/>
    <w:rsid w:val="00B5224D"/>
    <w:rsid w:val="00B55345"/>
    <w:rsid w:val="00B62B85"/>
    <w:rsid w:val="00B72411"/>
    <w:rsid w:val="00B86015"/>
    <w:rsid w:val="00B9206A"/>
    <w:rsid w:val="00BC7AC9"/>
    <w:rsid w:val="00BD0498"/>
    <w:rsid w:val="00BD6D9D"/>
    <w:rsid w:val="00BF0498"/>
    <w:rsid w:val="00BF0C5A"/>
    <w:rsid w:val="00BF50D1"/>
    <w:rsid w:val="00C03269"/>
    <w:rsid w:val="00C0398F"/>
    <w:rsid w:val="00C03CFE"/>
    <w:rsid w:val="00C06C71"/>
    <w:rsid w:val="00C07405"/>
    <w:rsid w:val="00C231EC"/>
    <w:rsid w:val="00C54C5E"/>
    <w:rsid w:val="00C82206"/>
    <w:rsid w:val="00C84E32"/>
    <w:rsid w:val="00C957DC"/>
    <w:rsid w:val="00CF2922"/>
    <w:rsid w:val="00CF49CB"/>
    <w:rsid w:val="00D00AB3"/>
    <w:rsid w:val="00D4026A"/>
    <w:rsid w:val="00D43A08"/>
    <w:rsid w:val="00D51439"/>
    <w:rsid w:val="00D60B7E"/>
    <w:rsid w:val="00DA2521"/>
    <w:rsid w:val="00DB1CD6"/>
    <w:rsid w:val="00E06DD1"/>
    <w:rsid w:val="00E12A39"/>
    <w:rsid w:val="00E34647"/>
    <w:rsid w:val="00E43E9B"/>
    <w:rsid w:val="00E53DDE"/>
    <w:rsid w:val="00E53F3D"/>
    <w:rsid w:val="00E76C89"/>
    <w:rsid w:val="00E85DB8"/>
    <w:rsid w:val="00E97C8C"/>
    <w:rsid w:val="00EA2988"/>
    <w:rsid w:val="00EB39D9"/>
    <w:rsid w:val="00EC0050"/>
    <w:rsid w:val="00EC572F"/>
    <w:rsid w:val="00F20C43"/>
    <w:rsid w:val="00F20E8C"/>
    <w:rsid w:val="00F2640E"/>
    <w:rsid w:val="00F51A4B"/>
    <w:rsid w:val="00F87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A349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 w:type="paragraph" w:styleId="NormalWeb">
    <w:name w:val="Normal (Web)"/>
    <w:basedOn w:val="Normal"/>
    <w:uiPriority w:val="99"/>
    <w:unhideWhenUsed/>
    <w:rsid w:val="005178C0"/>
    <w:pPr>
      <w:overflowPunct/>
      <w:autoSpaceDE/>
      <w:autoSpaceDN/>
      <w:adjustRightInd/>
      <w:spacing w:before="100" w:beforeAutospacing="1" w:after="100" w:afterAutospacing="1"/>
      <w:textAlignment w:val="auto"/>
    </w:pPr>
    <w:rPr>
      <w:rFonts w:ascii="Times" w:hAnsi="Times"/>
    </w:rPr>
  </w:style>
  <w:style w:type="character" w:customStyle="1" w:styleId="h4subheading">
    <w:name w:val="h4subheading"/>
    <w:basedOn w:val="DefaultParagraphFont"/>
    <w:rsid w:val="00373DB8"/>
  </w:style>
  <w:style w:type="character" w:styleId="FollowedHyperlink">
    <w:name w:val="FollowedHyperlink"/>
    <w:basedOn w:val="DefaultParagraphFont"/>
    <w:uiPriority w:val="99"/>
    <w:semiHidden/>
    <w:unhideWhenUsed/>
    <w:rsid w:val="00641FB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 w:type="paragraph" w:styleId="NormalWeb">
    <w:name w:val="Normal (Web)"/>
    <w:basedOn w:val="Normal"/>
    <w:uiPriority w:val="99"/>
    <w:unhideWhenUsed/>
    <w:rsid w:val="005178C0"/>
    <w:pPr>
      <w:overflowPunct/>
      <w:autoSpaceDE/>
      <w:autoSpaceDN/>
      <w:adjustRightInd/>
      <w:spacing w:before="100" w:beforeAutospacing="1" w:after="100" w:afterAutospacing="1"/>
      <w:textAlignment w:val="auto"/>
    </w:pPr>
    <w:rPr>
      <w:rFonts w:ascii="Times" w:hAnsi="Times"/>
    </w:rPr>
  </w:style>
  <w:style w:type="character" w:customStyle="1" w:styleId="h4subheading">
    <w:name w:val="h4subheading"/>
    <w:basedOn w:val="DefaultParagraphFont"/>
    <w:rsid w:val="00373DB8"/>
  </w:style>
  <w:style w:type="character" w:styleId="FollowedHyperlink">
    <w:name w:val="FollowedHyperlink"/>
    <w:basedOn w:val="DefaultParagraphFont"/>
    <w:uiPriority w:val="99"/>
    <w:semiHidden/>
    <w:unhideWhenUsed/>
    <w:rsid w:val="00641F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91554">
      <w:bodyDiv w:val="1"/>
      <w:marLeft w:val="0"/>
      <w:marRight w:val="0"/>
      <w:marTop w:val="0"/>
      <w:marBottom w:val="0"/>
      <w:divBdr>
        <w:top w:val="none" w:sz="0" w:space="0" w:color="auto"/>
        <w:left w:val="none" w:sz="0" w:space="0" w:color="auto"/>
        <w:bottom w:val="none" w:sz="0" w:space="0" w:color="auto"/>
        <w:right w:val="none" w:sz="0" w:space="0" w:color="auto"/>
      </w:divBdr>
    </w:div>
    <w:div w:id="137696918">
      <w:bodyDiv w:val="1"/>
      <w:marLeft w:val="0"/>
      <w:marRight w:val="0"/>
      <w:marTop w:val="0"/>
      <w:marBottom w:val="0"/>
      <w:divBdr>
        <w:top w:val="none" w:sz="0" w:space="0" w:color="auto"/>
        <w:left w:val="none" w:sz="0" w:space="0" w:color="auto"/>
        <w:bottom w:val="none" w:sz="0" w:space="0" w:color="auto"/>
        <w:right w:val="none" w:sz="0" w:space="0" w:color="auto"/>
      </w:divBdr>
    </w:div>
    <w:div w:id="1224488612">
      <w:bodyDiv w:val="1"/>
      <w:marLeft w:val="0"/>
      <w:marRight w:val="0"/>
      <w:marTop w:val="0"/>
      <w:marBottom w:val="0"/>
      <w:divBdr>
        <w:top w:val="none" w:sz="0" w:space="0" w:color="auto"/>
        <w:left w:val="none" w:sz="0" w:space="0" w:color="auto"/>
        <w:bottom w:val="none" w:sz="0" w:space="0" w:color="auto"/>
        <w:right w:val="none" w:sz="0" w:space="0" w:color="auto"/>
      </w:divBdr>
    </w:div>
    <w:div w:id="1418092744">
      <w:bodyDiv w:val="1"/>
      <w:marLeft w:val="0"/>
      <w:marRight w:val="0"/>
      <w:marTop w:val="0"/>
      <w:marBottom w:val="0"/>
      <w:divBdr>
        <w:top w:val="none" w:sz="0" w:space="0" w:color="auto"/>
        <w:left w:val="none" w:sz="0" w:space="0" w:color="auto"/>
        <w:bottom w:val="none" w:sz="0" w:space="0" w:color="auto"/>
        <w:right w:val="none" w:sz="0" w:space="0" w:color="auto"/>
      </w:divBdr>
    </w:div>
    <w:div w:id="1494223144">
      <w:bodyDiv w:val="1"/>
      <w:marLeft w:val="0"/>
      <w:marRight w:val="0"/>
      <w:marTop w:val="0"/>
      <w:marBottom w:val="0"/>
      <w:divBdr>
        <w:top w:val="none" w:sz="0" w:space="0" w:color="auto"/>
        <w:left w:val="none" w:sz="0" w:space="0" w:color="auto"/>
        <w:bottom w:val="none" w:sz="0" w:space="0" w:color="auto"/>
        <w:right w:val="none" w:sz="0" w:space="0" w:color="auto"/>
      </w:divBdr>
    </w:div>
    <w:div w:id="19192875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3030A-142A-C543-A9BD-7476B0A3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773</Words>
  <Characters>4407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Sample answer to personal injury complaint for California</vt:lpstr>
    </vt:vector>
  </TitlesOfParts>
  <Company/>
  <LinksUpToDate>false</LinksUpToDate>
  <CharactersWithSpaces>5170</CharactersWithSpaces>
  <SharedDoc>false</SharedDoc>
  <HLinks>
    <vt:vector size="6" baseType="variant">
      <vt:variant>
        <vt:i4>131084</vt:i4>
      </vt:variant>
      <vt:variant>
        <vt:i4>2</vt:i4>
      </vt:variant>
      <vt:variant>
        <vt:i4>0</vt:i4>
      </vt:variant>
      <vt:variant>
        <vt:i4>5</vt:i4>
      </vt:variant>
      <vt:variant>
        <vt:lpwstr>https://legaldocspro.myshopify.com/products/sample-answer-to-personal-injury-complaint-in-california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answer to personal injury complaint for California</dc:title>
  <dc:subject/>
  <dc:creator>Stan Burman</dc:creator>
  <cp:keywords/>
  <cp:lastModifiedBy>Lindsay Kroyer</cp:lastModifiedBy>
  <cp:revision>13</cp:revision>
  <cp:lastPrinted>2009-11-11T03:48:00Z</cp:lastPrinted>
  <dcterms:created xsi:type="dcterms:W3CDTF">2017-11-21T21:37:00Z</dcterms:created>
  <dcterms:modified xsi:type="dcterms:W3CDTF">2017-11-21T22:12:00Z</dcterms:modified>
</cp:coreProperties>
</file>